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4C409" w14:textId="599D17B7" w:rsidR="005A4845" w:rsidRDefault="00D11BFD">
      <w:pPr>
        <w:pStyle w:val="Heading1"/>
      </w:pPr>
      <w:r>
        <w:t>TT5L_G</w:t>
      </w:r>
      <w:r w:rsidR="00082E8F">
        <w:t>8</w:t>
      </w:r>
      <w:r>
        <w:t xml:space="preserve"> - Team </w:t>
      </w:r>
      <w:r w:rsidR="00082E8F">
        <w:t xml:space="preserve">Task 1 </w:t>
      </w:r>
      <w:r>
        <w:t>Discussions and Decisions Log</w:t>
      </w:r>
    </w:p>
    <w:p w14:paraId="50D14949" w14:textId="77777777" w:rsidR="005A4845" w:rsidRDefault="00D11BFD">
      <w:r>
        <w:t>Project Title: Student Club Management System with Budget and Venue Integration</w:t>
      </w:r>
    </w:p>
    <w:p w14:paraId="07F56252" w14:textId="77777777" w:rsidR="005A4845" w:rsidRDefault="00D11BFD">
      <w:r>
        <w:t>Tutorial Section: TT5L</w:t>
      </w:r>
    </w:p>
    <w:p w14:paraId="6BC98D5F" w14:textId="17A54427" w:rsidR="005A4845" w:rsidRDefault="00D11BFD">
      <w:r>
        <w:t>Group</w:t>
      </w:r>
      <w:r w:rsidR="006D425C">
        <w:t>: G8</w:t>
      </w:r>
    </w:p>
    <w:p w14:paraId="2E416E73" w14:textId="77777777" w:rsidR="005A4845" w:rsidRDefault="00D11BFD">
      <w:r>
        <w:t>Document Version: v1.0</w:t>
      </w:r>
    </w:p>
    <w:p w14:paraId="1F36EBD9" w14:textId="32C12C87" w:rsidR="005A4845" w:rsidRDefault="00D11BFD">
      <w:r>
        <w:t xml:space="preserve">Created by: </w:t>
      </w:r>
      <w:r w:rsidR="006D425C">
        <w:t xml:space="preserve">Adriana </w:t>
      </w:r>
    </w:p>
    <w:p w14:paraId="1902B4E8" w14:textId="6E1097AB" w:rsidR="005A4845" w:rsidRDefault="00D11BFD">
      <w:r>
        <w:t xml:space="preserve">Last Updated: </w:t>
      </w:r>
      <w:r w:rsidR="006D425C">
        <w:t>19/4/2025</w:t>
      </w:r>
    </w:p>
    <w:p w14:paraId="17E2F04A" w14:textId="77777777" w:rsidR="005A4845" w:rsidRDefault="005A4845"/>
    <w:p w14:paraId="78290FB6" w14:textId="77777777" w:rsidR="005A4845" w:rsidRDefault="00D11BFD">
      <w:pPr>
        <w:pStyle w:val="Heading2"/>
      </w:pPr>
      <w:r>
        <w:t>Note</w:t>
      </w:r>
    </w:p>
    <w:p w14:paraId="5A4CA83C" w14:textId="77777777" w:rsidR="005A4845" w:rsidRDefault="00D11BFD">
      <w:r>
        <w:t>All team discussions were held via Microsoft Teams chat. This document summarizes key decisions and contributions from the chat conversations. Screenshots have been included where applicable.</w:t>
      </w:r>
    </w:p>
    <w:p w14:paraId="49DEEE06" w14:textId="77777777" w:rsidR="005A4845" w:rsidRDefault="005A4845"/>
    <w:p w14:paraId="085E290F" w14:textId="77777777" w:rsidR="005A4845" w:rsidRDefault="00D11BFD">
      <w:pPr>
        <w:pStyle w:val="Heading2"/>
      </w:pPr>
      <w:r>
        <w:t>Team Members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A4845" w14:paraId="21C4FE9F" w14:textId="77777777">
        <w:tc>
          <w:tcPr>
            <w:tcW w:w="4320" w:type="dxa"/>
          </w:tcPr>
          <w:p w14:paraId="1F59E5DD" w14:textId="77777777" w:rsidR="005A4845" w:rsidRDefault="00D11BFD">
            <w:r>
              <w:t>Name</w:t>
            </w:r>
          </w:p>
        </w:tc>
        <w:tc>
          <w:tcPr>
            <w:tcW w:w="4320" w:type="dxa"/>
          </w:tcPr>
          <w:p w14:paraId="56D418B7" w14:textId="69A6ACE3" w:rsidR="005A4845" w:rsidRDefault="00CA32A7">
            <w:r>
              <w:t>Contribution</w:t>
            </w:r>
          </w:p>
        </w:tc>
      </w:tr>
      <w:tr w:rsidR="005A4845" w14:paraId="687D8403" w14:textId="77777777">
        <w:tc>
          <w:tcPr>
            <w:tcW w:w="4320" w:type="dxa"/>
          </w:tcPr>
          <w:p w14:paraId="1D68E0F2" w14:textId="24505868" w:rsidR="005A4845" w:rsidRDefault="00650A37">
            <w:r>
              <w:t>Adriana binti Meor Azman</w:t>
            </w:r>
          </w:p>
        </w:tc>
        <w:tc>
          <w:tcPr>
            <w:tcW w:w="4320" w:type="dxa"/>
          </w:tcPr>
          <w:p w14:paraId="5B8A6CD1" w14:textId="30357282" w:rsidR="005A4845" w:rsidRDefault="00011DDF">
            <w:r>
              <w:t xml:space="preserve">Led team discussion, drafted initial system scope, </w:t>
            </w:r>
            <w:r w:rsidR="00402E0E">
              <w:t>and finalized scope and goals</w:t>
            </w:r>
          </w:p>
        </w:tc>
      </w:tr>
      <w:tr w:rsidR="005A4845" w14:paraId="6B9F7EDE" w14:textId="77777777">
        <w:tc>
          <w:tcPr>
            <w:tcW w:w="4320" w:type="dxa"/>
          </w:tcPr>
          <w:p w14:paraId="323E4B1F" w14:textId="1DAF6563" w:rsidR="005A4845" w:rsidRDefault="00650A37">
            <w:r>
              <w:t>Nur Rafida binti Ware</w:t>
            </w:r>
          </w:p>
        </w:tc>
        <w:tc>
          <w:tcPr>
            <w:tcW w:w="4320" w:type="dxa"/>
          </w:tcPr>
          <w:p w14:paraId="1AD4AA8C" w14:textId="7F8FC94A" w:rsidR="005A4845" w:rsidRDefault="00402E0E">
            <w:r>
              <w:t xml:space="preserve">Suggested </w:t>
            </w:r>
            <w:r w:rsidR="008A3B9B">
              <w:t>enhancement (</w:t>
            </w:r>
            <w:r>
              <w:t>e.g.</w:t>
            </w:r>
            <w:r w:rsidR="006618BF">
              <w:t xml:space="preserve"> certification</w:t>
            </w:r>
            <w:r w:rsidR="000B4176">
              <w:t>)</w:t>
            </w:r>
            <w:r w:rsidR="006618BF">
              <w:t xml:space="preserve"> </w:t>
            </w:r>
            <w:r>
              <w:t xml:space="preserve"> </w:t>
            </w:r>
          </w:p>
        </w:tc>
      </w:tr>
      <w:tr w:rsidR="005A4845" w14:paraId="1EC4649E" w14:textId="77777777">
        <w:tc>
          <w:tcPr>
            <w:tcW w:w="4320" w:type="dxa"/>
          </w:tcPr>
          <w:p w14:paraId="60D30BD3" w14:textId="7AAC09A2" w:rsidR="005A4845" w:rsidRDefault="00E52ED5">
            <w:r>
              <w:t>Amirah Shahul</w:t>
            </w:r>
          </w:p>
        </w:tc>
        <w:tc>
          <w:tcPr>
            <w:tcW w:w="4320" w:type="dxa"/>
          </w:tcPr>
          <w:p w14:paraId="1B797D30" w14:textId="507F0A81" w:rsidR="005A4845" w:rsidRDefault="008A3B9B">
            <w:r>
              <w:t>Added ideas like</w:t>
            </w:r>
            <w:r w:rsidR="008D257E">
              <w:t xml:space="preserve"> feedback, </w:t>
            </w:r>
            <w:r w:rsidR="00044682">
              <w:t>venue booking, auditing</w:t>
            </w:r>
            <w:r w:rsidR="00E43C98">
              <w:t>, communication of clubs and admin</w:t>
            </w:r>
          </w:p>
        </w:tc>
      </w:tr>
      <w:tr w:rsidR="005A4845" w14:paraId="64127E9B" w14:textId="77777777">
        <w:tc>
          <w:tcPr>
            <w:tcW w:w="4320" w:type="dxa"/>
          </w:tcPr>
          <w:p w14:paraId="6F54D47E" w14:textId="21F64858" w:rsidR="005A4845" w:rsidRDefault="00CA32A7">
            <w:r w:rsidRPr="00CA32A7">
              <w:t xml:space="preserve">Sofea </w:t>
            </w:r>
            <w:proofErr w:type="spellStart"/>
            <w:r w:rsidRPr="00CA32A7">
              <w:t>Syahida</w:t>
            </w:r>
            <w:proofErr w:type="spellEnd"/>
            <w:r w:rsidRPr="00CA32A7">
              <w:t xml:space="preserve"> Binti Mohd Zainul </w:t>
            </w:r>
            <w:proofErr w:type="spellStart"/>
            <w:r w:rsidRPr="00CA32A7">
              <w:t>Arifien</w:t>
            </w:r>
            <w:proofErr w:type="spellEnd"/>
          </w:p>
        </w:tc>
        <w:tc>
          <w:tcPr>
            <w:tcW w:w="4320" w:type="dxa"/>
          </w:tcPr>
          <w:p w14:paraId="2468D079" w14:textId="7D57753D" w:rsidR="005A4845" w:rsidRDefault="008A3B9B">
            <w:r>
              <w:t>Drafted initial goals</w:t>
            </w:r>
            <w:r w:rsidR="00995C95">
              <w:t xml:space="preserve"> and scope, </w:t>
            </w:r>
            <w:r w:rsidR="002F099A">
              <w:t xml:space="preserve">added ideas like event announcement, </w:t>
            </w:r>
            <w:r w:rsidR="000B4176">
              <w:t>m</w:t>
            </w:r>
            <w:r w:rsidR="000B4176" w:rsidRPr="000B4176">
              <w:t>embership registration and management</w:t>
            </w:r>
          </w:p>
        </w:tc>
      </w:tr>
    </w:tbl>
    <w:p w14:paraId="348FF98B" w14:textId="77777777" w:rsidR="005A4845" w:rsidRDefault="005A4845"/>
    <w:p w14:paraId="12651F4B" w14:textId="77777777" w:rsidR="005A4845" w:rsidRDefault="00D11BFD">
      <w:pPr>
        <w:pStyle w:val="Heading2"/>
      </w:pPr>
      <w:r>
        <w:t>Team Chat Discussion Log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5A4845" w14:paraId="2DD5239D" w14:textId="77777777">
        <w:tc>
          <w:tcPr>
            <w:tcW w:w="1440" w:type="dxa"/>
          </w:tcPr>
          <w:p w14:paraId="4C6E32E6" w14:textId="77777777" w:rsidR="005A4845" w:rsidRDefault="00D11BFD">
            <w:r>
              <w:t>Date</w:t>
            </w:r>
          </w:p>
        </w:tc>
        <w:tc>
          <w:tcPr>
            <w:tcW w:w="1440" w:type="dxa"/>
          </w:tcPr>
          <w:p w14:paraId="3AA3734D" w14:textId="77777777" w:rsidR="005A4845" w:rsidRDefault="00D11BFD">
            <w:r>
              <w:t>Type</w:t>
            </w:r>
          </w:p>
        </w:tc>
        <w:tc>
          <w:tcPr>
            <w:tcW w:w="1440" w:type="dxa"/>
          </w:tcPr>
          <w:p w14:paraId="2B8B3155" w14:textId="77777777" w:rsidR="005A4845" w:rsidRDefault="00D11BFD">
            <w:r>
              <w:t>Attendees</w:t>
            </w:r>
          </w:p>
        </w:tc>
        <w:tc>
          <w:tcPr>
            <w:tcW w:w="1440" w:type="dxa"/>
          </w:tcPr>
          <w:p w14:paraId="15F053FC" w14:textId="77777777" w:rsidR="005A4845" w:rsidRDefault="00D11BFD">
            <w:r>
              <w:t>Key Points Discussed</w:t>
            </w:r>
          </w:p>
        </w:tc>
        <w:tc>
          <w:tcPr>
            <w:tcW w:w="1440" w:type="dxa"/>
          </w:tcPr>
          <w:p w14:paraId="3FD2B6AD" w14:textId="77777777" w:rsidR="005A4845" w:rsidRDefault="00D11BFD">
            <w:r>
              <w:t>Decisions Made</w:t>
            </w:r>
          </w:p>
        </w:tc>
        <w:tc>
          <w:tcPr>
            <w:tcW w:w="1440" w:type="dxa"/>
          </w:tcPr>
          <w:p w14:paraId="11B6D34E" w14:textId="77777777" w:rsidR="005A4845" w:rsidRDefault="00D11BFD">
            <w:r>
              <w:t>Action Items</w:t>
            </w:r>
          </w:p>
        </w:tc>
      </w:tr>
      <w:tr w:rsidR="005A4845" w14:paraId="2004D605" w14:textId="77777777">
        <w:tc>
          <w:tcPr>
            <w:tcW w:w="1440" w:type="dxa"/>
          </w:tcPr>
          <w:p w14:paraId="64C4146D" w14:textId="326F7AA4" w:rsidR="005A4845" w:rsidRDefault="00D11BFD">
            <w:r>
              <w:t>1</w:t>
            </w:r>
            <w:r w:rsidR="00650A37">
              <w:t>9</w:t>
            </w:r>
            <w:r>
              <w:t xml:space="preserve"> Apr 2025</w:t>
            </w:r>
          </w:p>
        </w:tc>
        <w:tc>
          <w:tcPr>
            <w:tcW w:w="1440" w:type="dxa"/>
          </w:tcPr>
          <w:p w14:paraId="515083FF" w14:textId="77777777" w:rsidR="005A4845" w:rsidRDefault="00D11BFD">
            <w:r>
              <w:t>Teams Chat</w:t>
            </w:r>
          </w:p>
        </w:tc>
        <w:tc>
          <w:tcPr>
            <w:tcW w:w="1440" w:type="dxa"/>
          </w:tcPr>
          <w:p w14:paraId="18E4A4C8" w14:textId="77777777" w:rsidR="005A4845" w:rsidRDefault="00D11BFD">
            <w:r>
              <w:t>All members</w:t>
            </w:r>
          </w:p>
        </w:tc>
        <w:tc>
          <w:tcPr>
            <w:tcW w:w="1440" w:type="dxa"/>
          </w:tcPr>
          <w:p w14:paraId="169249A7" w14:textId="4BC98F73" w:rsidR="005A4845" w:rsidRDefault="00D11BFD">
            <w:r>
              <w:t xml:space="preserve">Discussed </w:t>
            </w:r>
            <w:r w:rsidR="0004600E">
              <w:t xml:space="preserve">scope </w:t>
            </w:r>
            <w:r>
              <w:t xml:space="preserve">and </w:t>
            </w:r>
            <w:r>
              <w:lastRenderedPageBreak/>
              <w:t>goals for the Student Club Management System.</w:t>
            </w:r>
          </w:p>
        </w:tc>
        <w:tc>
          <w:tcPr>
            <w:tcW w:w="1440" w:type="dxa"/>
          </w:tcPr>
          <w:p w14:paraId="0520399A" w14:textId="605FF5B7" w:rsidR="005A4845" w:rsidRDefault="00D11BFD">
            <w:r>
              <w:lastRenderedPageBreak/>
              <w:t xml:space="preserve">Finalized </w:t>
            </w:r>
            <w:r w:rsidR="0073160A">
              <w:t>scope</w:t>
            </w:r>
            <w:r>
              <w:t xml:space="preserve"> and </w:t>
            </w:r>
            <w:r w:rsidR="0073160A">
              <w:lastRenderedPageBreak/>
              <w:t>goals</w:t>
            </w:r>
            <w:r>
              <w:t>.</w:t>
            </w:r>
          </w:p>
        </w:tc>
        <w:tc>
          <w:tcPr>
            <w:tcW w:w="1440" w:type="dxa"/>
          </w:tcPr>
          <w:p w14:paraId="404E89AF" w14:textId="765101BA" w:rsidR="005A4845" w:rsidRDefault="00D15AE4">
            <w:r>
              <w:lastRenderedPageBreak/>
              <w:t>Adriana</w:t>
            </w:r>
            <w:r w:rsidR="00D11BFD">
              <w:t xml:space="preserve"> to </w:t>
            </w:r>
            <w:r w:rsidR="0073160A">
              <w:t>write</w:t>
            </w:r>
            <w:r w:rsidR="00D11BFD">
              <w:t xml:space="preserve"> </w:t>
            </w:r>
            <w:r w:rsidR="0073160A">
              <w:t xml:space="preserve">scope </w:t>
            </w:r>
            <w:r w:rsidR="0073160A">
              <w:lastRenderedPageBreak/>
              <w:t xml:space="preserve">and goals </w:t>
            </w:r>
            <w:r w:rsidR="00D11BFD">
              <w:t>section.</w:t>
            </w:r>
          </w:p>
        </w:tc>
      </w:tr>
    </w:tbl>
    <w:p w14:paraId="77599834" w14:textId="77777777" w:rsidR="005A4845" w:rsidRDefault="005A4845"/>
    <w:p w14:paraId="45A7EF93" w14:textId="44891BF9" w:rsidR="00BF2E9C" w:rsidRDefault="00BF2E9C" w:rsidP="00BF2E9C">
      <w:pPr>
        <w:pStyle w:val="Heading2"/>
      </w:pPr>
      <w:r>
        <w:t>Screenshot of Team Chat</w:t>
      </w:r>
    </w:p>
    <w:p w14:paraId="196549D7" w14:textId="303C1F49" w:rsidR="00BF2E9C" w:rsidRDefault="00257865" w:rsidP="00BF2E9C">
      <w:r>
        <w:t>Screenshot</w:t>
      </w:r>
      <w:r w:rsidR="001A61A1">
        <w:t>1</w:t>
      </w:r>
      <w:r>
        <w:t>: Confirmation of Project Vision, Scope and Goals</w:t>
      </w:r>
    </w:p>
    <w:p w14:paraId="6E76264B" w14:textId="45ED031F" w:rsidR="00BF2E9C" w:rsidRDefault="00705903">
      <w:r w:rsidRPr="00705903">
        <w:drawing>
          <wp:inline distT="0" distB="0" distL="0" distR="0" wp14:anchorId="22307FD6" wp14:editId="461E8490">
            <wp:extent cx="2528455" cy="2431003"/>
            <wp:effectExtent l="0" t="0" r="5715" b="7620"/>
            <wp:docPr id="14064013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40136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0171" cy="244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655C" w:rsidRPr="005B655C">
        <w:drawing>
          <wp:inline distT="0" distB="0" distL="0" distR="0" wp14:anchorId="309D8C5D" wp14:editId="7009C451">
            <wp:extent cx="2452254" cy="2437496"/>
            <wp:effectExtent l="0" t="0" r="5715" b="1270"/>
            <wp:docPr id="14161118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11185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4382" cy="2459491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</pic:spPr>
                </pic:pic>
              </a:graphicData>
            </a:graphic>
          </wp:inline>
        </w:drawing>
      </w:r>
    </w:p>
    <w:p w14:paraId="2FBEEAB3" w14:textId="5C308FE4" w:rsidR="005B655C" w:rsidRDefault="005B655C"/>
    <w:p w14:paraId="4330F528" w14:textId="77777777" w:rsidR="005A4845" w:rsidRDefault="00D11BFD">
      <w:pPr>
        <w:pStyle w:val="Heading2"/>
      </w:pPr>
      <w:r>
        <w:t>Project Vision, Scope, and Goals</w:t>
      </w:r>
    </w:p>
    <w:p w14:paraId="4839D985" w14:textId="77777777" w:rsidR="005A4845" w:rsidRDefault="00D11BFD">
      <w:pPr>
        <w:pStyle w:val="Heading3"/>
      </w:pPr>
      <w:r>
        <w:t>Vision</w:t>
      </w:r>
    </w:p>
    <w:p w14:paraId="6E5AA2EC" w14:textId="2E05777E" w:rsidR="005A4845" w:rsidRDefault="00D11BFD">
      <w:r>
        <w:t xml:space="preserve">To create </w:t>
      </w:r>
      <w:r w:rsidR="00B32A2A">
        <w:t xml:space="preserve">a comprehensive </w:t>
      </w:r>
      <w:r w:rsidR="00317C5C">
        <w:t>platform for student clubs and organizations</w:t>
      </w:r>
      <w:r w:rsidR="00AE6F25">
        <w:t xml:space="preserve"> that </w:t>
      </w:r>
      <w:r w:rsidR="005F75F7">
        <w:t>integrate</w:t>
      </w:r>
      <w:r w:rsidR="00AE6F25">
        <w:t xml:space="preserve"> with the university’s financial management system and campus space reservation </w:t>
      </w:r>
      <w:r w:rsidR="005F75F7">
        <w:t>database. The system will streamline club operations by connecting membership management, event planning, budget tracking, and venue booking into a single unified platform.</w:t>
      </w:r>
    </w:p>
    <w:p w14:paraId="26292F3F" w14:textId="77777777" w:rsidR="005A4845" w:rsidRDefault="00D11BFD">
      <w:pPr>
        <w:pStyle w:val="Heading3"/>
      </w:pPr>
      <w:r>
        <w:t>Scope</w:t>
      </w:r>
    </w:p>
    <w:p w14:paraId="186BE691" w14:textId="231CB9E3" w:rsidR="00105E0A" w:rsidRPr="00105E0A" w:rsidRDefault="00105E0A" w:rsidP="00105E0A">
      <w:pPr>
        <w:pStyle w:val="ListParagraph"/>
        <w:numPr>
          <w:ilvl w:val="0"/>
          <w:numId w:val="13"/>
        </w:numPr>
        <w:rPr>
          <w:lang w:val="en-MY"/>
        </w:rPr>
      </w:pPr>
      <w:r w:rsidRPr="00105E0A">
        <w:rPr>
          <w:lang w:val="en-MY"/>
        </w:rPr>
        <w:t>Club Leaders</w:t>
      </w:r>
    </w:p>
    <w:p w14:paraId="7E790032" w14:textId="77777777" w:rsidR="00105E0A" w:rsidRPr="00105E0A" w:rsidRDefault="00105E0A" w:rsidP="00763070">
      <w:pPr>
        <w:numPr>
          <w:ilvl w:val="0"/>
          <w:numId w:val="10"/>
        </w:numPr>
        <w:spacing w:after="0"/>
        <w:rPr>
          <w:lang w:val="en-MY"/>
        </w:rPr>
      </w:pPr>
      <w:r w:rsidRPr="00105E0A">
        <w:rPr>
          <w:lang w:val="en-MY"/>
        </w:rPr>
        <w:t>Manage club members (add, remove, search)</w:t>
      </w:r>
    </w:p>
    <w:p w14:paraId="03096EDC" w14:textId="77777777" w:rsidR="00105E0A" w:rsidRPr="00105E0A" w:rsidRDefault="00105E0A" w:rsidP="00763070">
      <w:pPr>
        <w:numPr>
          <w:ilvl w:val="0"/>
          <w:numId w:val="10"/>
        </w:numPr>
        <w:spacing w:after="0"/>
        <w:rPr>
          <w:lang w:val="en-MY"/>
        </w:rPr>
      </w:pPr>
      <w:r w:rsidRPr="00105E0A">
        <w:rPr>
          <w:lang w:val="en-MY"/>
        </w:rPr>
        <w:t>Propose and organize events with approval workflows</w:t>
      </w:r>
      <w:r w:rsidRPr="00105E0A">
        <w:rPr>
          <w:lang w:val="en-MY"/>
        </w:rPr>
        <w:br/>
        <w:t>(including event name, date, time, and location)</w:t>
      </w:r>
    </w:p>
    <w:p w14:paraId="1BEEA898" w14:textId="77777777" w:rsidR="00105E0A" w:rsidRPr="00105E0A" w:rsidRDefault="00105E0A" w:rsidP="00763070">
      <w:pPr>
        <w:numPr>
          <w:ilvl w:val="0"/>
          <w:numId w:val="10"/>
        </w:numPr>
        <w:spacing w:after="0"/>
        <w:rPr>
          <w:lang w:val="en-MY"/>
        </w:rPr>
      </w:pPr>
      <w:r w:rsidRPr="00105E0A">
        <w:rPr>
          <w:lang w:val="en-MY"/>
        </w:rPr>
        <w:t>Upload supporting documents (e.g., itineraries, posters, proposals)</w:t>
      </w:r>
    </w:p>
    <w:p w14:paraId="2DC68B51" w14:textId="77777777" w:rsidR="00105E0A" w:rsidRPr="00105E0A" w:rsidRDefault="00105E0A" w:rsidP="00763070">
      <w:pPr>
        <w:numPr>
          <w:ilvl w:val="0"/>
          <w:numId w:val="10"/>
        </w:numPr>
        <w:spacing w:after="0"/>
        <w:rPr>
          <w:lang w:val="en-MY"/>
        </w:rPr>
      </w:pPr>
      <w:r w:rsidRPr="00105E0A">
        <w:rPr>
          <w:lang w:val="en-MY"/>
        </w:rPr>
        <w:t>Submit budget proposals and track spending</w:t>
      </w:r>
    </w:p>
    <w:p w14:paraId="34DB6078" w14:textId="77777777" w:rsidR="00105E0A" w:rsidRPr="00105E0A" w:rsidRDefault="00105E0A" w:rsidP="00763070">
      <w:pPr>
        <w:numPr>
          <w:ilvl w:val="0"/>
          <w:numId w:val="10"/>
        </w:numPr>
        <w:spacing w:after="0"/>
        <w:rPr>
          <w:lang w:val="en-MY"/>
        </w:rPr>
      </w:pPr>
      <w:r w:rsidRPr="00105E0A">
        <w:rPr>
          <w:lang w:val="en-MY"/>
        </w:rPr>
        <w:t>Book university venues with real-time availability</w:t>
      </w:r>
    </w:p>
    <w:p w14:paraId="5F109E5A" w14:textId="77777777" w:rsidR="00105E0A" w:rsidRPr="00105E0A" w:rsidRDefault="00105E0A" w:rsidP="00763070">
      <w:pPr>
        <w:numPr>
          <w:ilvl w:val="0"/>
          <w:numId w:val="10"/>
        </w:numPr>
        <w:spacing w:after="0"/>
        <w:rPr>
          <w:lang w:val="en-MY"/>
        </w:rPr>
      </w:pPr>
      <w:r w:rsidRPr="00105E0A">
        <w:rPr>
          <w:lang w:val="en-MY"/>
        </w:rPr>
        <w:t>Send event invitations and announcements to members</w:t>
      </w:r>
    </w:p>
    <w:p w14:paraId="1B97DCD5" w14:textId="77777777" w:rsidR="00105E0A" w:rsidRPr="00105E0A" w:rsidRDefault="00105E0A" w:rsidP="00763070">
      <w:pPr>
        <w:numPr>
          <w:ilvl w:val="0"/>
          <w:numId w:val="10"/>
        </w:numPr>
        <w:spacing w:after="0"/>
        <w:rPr>
          <w:lang w:val="en-MY"/>
        </w:rPr>
      </w:pPr>
      <w:r w:rsidRPr="00105E0A">
        <w:rPr>
          <w:lang w:val="en-MY"/>
        </w:rPr>
        <w:t>Generate simple activity and financial reports</w:t>
      </w:r>
    </w:p>
    <w:p w14:paraId="6C83C91C" w14:textId="77777777" w:rsidR="00105E0A" w:rsidRDefault="00105E0A" w:rsidP="00763070">
      <w:pPr>
        <w:numPr>
          <w:ilvl w:val="0"/>
          <w:numId w:val="10"/>
        </w:numPr>
        <w:spacing w:after="0"/>
        <w:rPr>
          <w:lang w:val="en-MY"/>
        </w:rPr>
      </w:pPr>
      <w:r w:rsidRPr="00105E0A">
        <w:rPr>
          <w:lang w:val="en-MY"/>
        </w:rPr>
        <w:lastRenderedPageBreak/>
        <w:t>Issue certificates</w:t>
      </w:r>
    </w:p>
    <w:p w14:paraId="7F06BA57" w14:textId="77777777" w:rsidR="00763070" w:rsidRDefault="00763070" w:rsidP="00763070">
      <w:pPr>
        <w:spacing w:after="0"/>
        <w:ind w:left="720"/>
        <w:rPr>
          <w:lang w:val="en-MY"/>
        </w:rPr>
      </w:pPr>
    </w:p>
    <w:p w14:paraId="2BFF8DB4" w14:textId="7DFC9429" w:rsidR="00105E0A" w:rsidRPr="00105E0A" w:rsidRDefault="00105E0A" w:rsidP="00105E0A">
      <w:pPr>
        <w:pStyle w:val="ListParagraph"/>
        <w:numPr>
          <w:ilvl w:val="0"/>
          <w:numId w:val="13"/>
        </w:numPr>
        <w:rPr>
          <w:lang w:val="en-MY"/>
        </w:rPr>
      </w:pPr>
      <w:r w:rsidRPr="00105E0A">
        <w:rPr>
          <w:lang w:val="en-MY"/>
        </w:rPr>
        <w:t>University Administrators</w:t>
      </w:r>
    </w:p>
    <w:p w14:paraId="05EC0052" w14:textId="77777777" w:rsidR="00105E0A" w:rsidRPr="00105E0A" w:rsidRDefault="00105E0A" w:rsidP="00763070">
      <w:pPr>
        <w:numPr>
          <w:ilvl w:val="0"/>
          <w:numId w:val="10"/>
        </w:numPr>
        <w:spacing w:after="0"/>
        <w:rPr>
          <w:lang w:val="en-MY"/>
        </w:rPr>
      </w:pPr>
      <w:r w:rsidRPr="00105E0A">
        <w:rPr>
          <w:lang w:val="en-MY"/>
        </w:rPr>
        <w:t>Approve or reject event and budget proposals</w:t>
      </w:r>
    </w:p>
    <w:p w14:paraId="49D4F9AB" w14:textId="77777777" w:rsidR="00105E0A" w:rsidRPr="00105E0A" w:rsidRDefault="00105E0A" w:rsidP="00763070">
      <w:pPr>
        <w:numPr>
          <w:ilvl w:val="0"/>
          <w:numId w:val="10"/>
        </w:numPr>
        <w:spacing w:after="0"/>
        <w:rPr>
          <w:lang w:val="en-MY"/>
        </w:rPr>
      </w:pPr>
      <w:r w:rsidRPr="00105E0A">
        <w:rPr>
          <w:lang w:val="en-MY"/>
        </w:rPr>
        <w:t>Monitor and track club spending</w:t>
      </w:r>
    </w:p>
    <w:p w14:paraId="0A7AF196" w14:textId="77777777" w:rsidR="00105E0A" w:rsidRPr="00105E0A" w:rsidRDefault="00105E0A" w:rsidP="00763070">
      <w:pPr>
        <w:numPr>
          <w:ilvl w:val="0"/>
          <w:numId w:val="10"/>
        </w:numPr>
        <w:spacing w:after="0"/>
        <w:rPr>
          <w:lang w:val="en-MY"/>
        </w:rPr>
      </w:pPr>
      <w:r w:rsidRPr="00105E0A">
        <w:rPr>
          <w:lang w:val="en-MY"/>
        </w:rPr>
        <w:t>Manage venue availability and booking rules</w:t>
      </w:r>
    </w:p>
    <w:p w14:paraId="2992C084" w14:textId="77777777" w:rsidR="00105E0A" w:rsidRPr="00105E0A" w:rsidRDefault="00105E0A" w:rsidP="00763070">
      <w:pPr>
        <w:numPr>
          <w:ilvl w:val="0"/>
          <w:numId w:val="10"/>
        </w:numPr>
        <w:spacing w:after="0"/>
        <w:rPr>
          <w:lang w:val="en-MY"/>
        </w:rPr>
      </w:pPr>
      <w:r w:rsidRPr="00105E0A">
        <w:rPr>
          <w:lang w:val="en-MY"/>
        </w:rPr>
        <w:t>View club activity reports and membership insights</w:t>
      </w:r>
    </w:p>
    <w:p w14:paraId="7DF04431" w14:textId="77777777" w:rsidR="00105E0A" w:rsidRPr="00105E0A" w:rsidRDefault="00105E0A" w:rsidP="00763070">
      <w:pPr>
        <w:numPr>
          <w:ilvl w:val="0"/>
          <w:numId w:val="10"/>
        </w:numPr>
        <w:spacing w:after="0"/>
        <w:rPr>
          <w:lang w:val="en-MY"/>
        </w:rPr>
      </w:pPr>
      <w:r w:rsidRPr="00105E0A">
        <w:rPr>
          <w:lang w:val="en-MY"/>
        </w:rPr>
        <w:t>Perform auditing on event logs and financial transactions</w:t>
      </w:r>
    </w:p>
    <w:p w14:paraId="6975E179" w14:textId="77777777" w:rsidR="00763070" w:rsidRDefault="00105E0A" w:rsidP="00763070">
      <w:pPr>
        <w:numPr>
          <w:ilvl w:val="0"/>
          <w:numId w:val="10"/>
        </w:numPr>
        <w:spacing w:after="0"/>
        <w:rPr>
          <w:lang w:val="en-MY"/>
        </w:rPr>
      </w:pPr>
      <w:r w:rsidRPr="00105E0A">
        <w:rPr>
          <w:lang w:val="en-MY"/>
        </w:rPr>
        <w:t>Oversee role-based access control for all user types</w:t>
      </w:r>
    </w:p>
    <w:p w14:paraId="0850E91D" w14:textId="77777777" w:rsidR="00763070" w:rsidRDefault="00763070" w:rsidP="00763070">
      <w:pPr>
        <w:spacing w:after="0"/>
        <w:ind w:left="720"/>
        <w:rPr>
          <w:lang w:val="en-MY"/>
        </w:rPr>
      </w:pPr>
    </w:p>
    <w:p w14:paraId="05750D81" w14:textId="61199A0E" w:rsidR="00105E0A" w:rsidRPr="00763070" w:rsidRDefault="00105E0A" w:rsidP="00763070">
      <w:pPr>
        <w:pStyle w:val="ListParagraph"/>
        <w:numPr>
          <w:ilvl w:val="0"/>
          <w:numId w:val="13"/>
        </w:numPr>
        <w:rPr>
          <w:lang w:val="en-MY"/>
        </w:rPr>
      </w:pPr>
      <w:r w:rsidRPr="00763070">
        <w:rPr>
          <w:lang w:val="en-MY"/>
        </w:rPr>
        <w:t>Students</w:t>
      </w:r>
    </w:p>
    <w:p w14:paraId="7693D185" w14:textId="77777777" w:rsidR="00105E0A" w:rsidRPr="00105E0A" w:rsidRDefault="00105E0A" w:rsidP="00763070">
      <w:pPr>
        <w:numPr>
          <w:ilvl w:val="0"/>
          <w:numId w:val="14"/>
        </w:numPr>
        <w:spacing w:after="0"/>
        <w:rPr>
          <w:lang w:val="en-MY"/>
        </w:rPr>
      </w:pPr>
      <w:r w:rsidRPr="00105E0A">
        <w:rPr>
          <w:lang w:val="en-MY"/>
        </w:rPr>
        <w:t>Browse clubs and view their profiles</w:t>
      </w:r>
    </w:p>
    <w:p w14:paraId="1FD9DC58" w14:textId="77777777" w:rsidR="00105E0A" w:rsidRPr="00105E0A" w:rsidRDefault="00105E0A" w:rsidP="00763070">
      <w:pPr>
        <w:numPr>
          <w:ilvl w:val="0"/>
          <w:numId w:val="14"/>
        </w:numPr>
        <w:spacing w:after="0"/>
        <w:rPr>
          <w:lang w:val="en-MY"/>
        </w:rPr>
      </w:pPr>
      <w:r w:rsidRPr="00105E0A">
        <w:rPr>
          <w:lang w:val="en-MY"/>
        </w:rPr>
        <w:t>See past activities and upcoming events for each club</w:t>
      </w:r>
    </w:p>
    <w:p w14:paraId="03E6EDB8" w14:textId="77777777" w:rsidR="00105E0A" w:rsidRPr="00105E0A" w:rsidRDefault="00105E0A" w:rsidP="00763070">
      <w:pPr>
        <w:numPr>
          <w:ilvl w:val="0"/>
          <w:numId w:val="14"/>
        </w:numPr>
        <w:spacing w:after="0"/>
        <w:rPr>
          <w:lang w:val="en-MY"/>
        </w:rPr>
      </w:pPr>
      <w:r w:rsidRPr="00105E0A">
        <w:rPr>
          <w:lang w:val="en-MY"/>
        </w:rPr>
        <w:t>Join or leave clubs</w:t>
      </w:r>
    </w:p>
    <w:p w14:paraId="4D3A65D6" w14:textId="77777777" w:rsidR="00105E0A" w:rsidRPr="00105E0A" w:rsidRDefault="00105E0A" w:rsidP="00763070">
      <w:pPr>
        <w:numPr>
          <w:ilvl w:val="0"/>
          <w:numId w:val="14"/>
        </w:numPr>
        <w:spacing w:after="0"/>
        <w:rPr>
          <w:lang w:val="en-MY"/>
        </w:rPr>
      </w:pPr>
      <w:r w:rsidRPr="00105E0A">
        <w:rPr>
          <w:lang w:val="en-MY"/>
        </w:rPr>
        <w:t>RSVP to upcoming events (with location and time info)</w:t>
      </w:r>
    </w:p>
    <w:p w14:paraId="5461B335" w14:textId="77777777" w:rsidR="00105E0A" w:rsidRPr="00105E0A" w:rsidRDefault="00105E0A" w:rsidP="00763070">
      <w:pPr>
        <w:numPr>
          <w:ilvl w:val="0"/>
          <w:numId w:val="14"/>
        </w:numPr>
        <w:spacing w:after="0"/>
        <w:rPr>
          <w:lang w:val="en-MY"/>
        </w:rPr>
      </w:pPr>
      <w:r w:rsidRPr="00105E0A">
        <w:rPr>
          <w:lang w:val="en-MY"/>
        </w:rPr>
        <w:t>Receive announcements and notifications from clubs</w:t>
      </w:r>
    </w:p>
    <w:p w14:paraId="4324EABF" w14:textId="77777777" w:rsidR="00105E0A" w:rsidRPr="00105E0A" w:rsidRDefault="00105E0A" w:rsidP="00763070">
      <w:pPr>
        <w:numPr>
          <w:ilvl w:val="0"/>
          <w:numId w:val="14"/>
        </w:numPr>
        <w:spacing w:after="0"/>
        <w:rPr>
          <w:lang w:val="en-MY"/>
        </w:rPr>
      </w:pPr>
      <w:r w:rsidRPr="00105E0A">
        <w:rPr>
          <w:lang w:val="en-MY"/>
        </w:rPr>
        <w:t>Provide feedback and ratings after attending events</w:t>
      </w:r>
    </w:p>
    <w:p w14:paraId="150652F0" w14:textId="7A4E69D7" w:rsidR="005A4845" w:rsidRDefault="005A4845"/>
    <w:p w14:paraId="2EA88CDE" w14:textId="77777777" w:rsidR="005A4845" w:rsidRDefault="00D11BFD">
      <w:pPr>
        <w:pStyle w:val="Heading3"/>
      </w:pPr>
      <w:r>
        <w:t>Goals</w:t>
      </w:r>
    </w:p>
    <w:p w14:paraId="7525E2B4" w14:textId="3FB03007" w:rsidR="0099481C" w:rsidRPr="0099481C" w:rsidRDefault="0099481C" w:rsidP="0099481C">
      <w:pPr>
        <w:numPr>
          <w:ilvl w:val="0"/>
          <w:numId w:val="15"/>
        </w:numPr>
        <w:spacing w:after="0"/>
        <w:rPr>
          <w:lang w:val="en-MY"/>
        </w:rPr>
      </w:pPr>
      <w:r w:rsidRPr="0099481C">
        <w:rPr>
          <w:lang w:val="en-MY"/>
        </w:rPr>
        <w:t>To provide one system for managing student clubs, events, budgets, and venue bookings.</w:t>
      </w:r>
    </w:p>
    <w:p w14:paraId="497701E9" w14:textId="77777777" w:rsidR="0099481C" w:rsidRPr="0099481C" w:rsidRDefault="0099481C" w:rsidP="0099481C">
      <w:pPr>
        <w:numPr>
          <w:ilvl w:val="0"/>
          <w:numId w:val="15"/>
        </w:numPr>
        <w:spacing w:after="0"/>
        <w:rPr>
          <w:lang w:val="en-MY"/>
        </w:rPr>
      </w:pPr>
      <w:r w:rsidRPr="0099481C">
        <w:rPr>
          <w:lang w:val="en-MY"/>
        </w:rPr>
        <w:t>To simplify event proposal, approval, and reporting processes for club leaders and university staff.</w:t>
      </w:r>
    </w:p>
    <w:p w14:paraId="75911E7C" w14:textId="77777777" w:rsidR="0099481C" w:rsidRPr="0099481C" w:rsidRDefault="0099481C" w:rsidP="0099481C">
      <w:pPr>
        <w:numPr>
          <w:ilvl w:val="0"/>
          <w:numId w:val="15"/>
        </w:numPr>
        <w:spacing w:after="0"/>
        <w:rPr>
          <w:lang w:val="en-MY"/>
        </w:rPr>
      </w:pPr>
      <w:r w:rsidRPr="0099481C">
        <w:rPr>
          <w:lang w:val="en-MY"/>
        </w:rPr>
        <w:t>To connect budget requests and approvals with the university’s financial management system.</w:t>
      </w:r>
    </w:p>
    <w:p w14:paraId="5B4B68E4" w14:textId="77777777" w:rsidR="0099481C" w:rsidRPr="0099481C" w:rsidRDefault="0099481C" w:rsidP="0099481C">
      <w:pPr>
        <w:numPr>
          <w:ilvl w:val="0"/>
          <w:numId w:val="15"/>
        </w:numPr>
        <w:spacing w:after="0"/>
        <w:rPr>
          <w:lang w:val="en-MY"/>
        </w:rPr>
      </w:pPr>
      <w:r w:rsidRPr="0099481C">
        <w:rPr>
          <w:lang w:val="en-MY"/>
        </w:rPr>
        <w:t>To offer real-time venue booking with live availability and booking rules.</w:t>
      </w:r>
    </w:p>
    <w:p w14:paraId="7703D7C1" w14:textId="77777777" w:rsidR="0099481C" w:rsidRPr="0099481C" w:rsidRDefault="0099481C" w:rsidP="0099481C">
      <w:pPr>
        <w:numPr>
          <w:ilvl w:val="0"/>
          <w:numId w:val="15"/>
        </w:numPr>
        <w:spacing w:after="0"/>
        <w:rPr>
          <w:lang w:val="en-MY"/>
        </w:rPr>
      </w:pPr>
      <w:r w:rsidRPr="0099481C">
        <w:rPr>
          <w:lang w:val="en-MY"/>
        </w:rPr>
        <w:t>To improve communication between club members, leaders, and administrators through announcements and notifications.</w:t>
      </w:r>
    </w:p>
    <w:p w14:paraId="6978FAA7" w14:textId="77777777" w:rsidR="0099481C" w:rsidRPr="0099481C" w:rsidRDefault="0099481C" w:rsidP="0099481C">
      <w:pPr>
        <w:numPr>
          <w:ilvl w:val="0"/>
          <w:numId w:val="15"/>
        </w:numPr>
        <w:spacing w:after="0"/>
        <w:rPr>
          <w:lang w:val="en-MY"/>
        </w:rPr>
      </w:pPr>
      <w:r w:rsidRPr="0099481C">
        <w:rPr>
          <w:lang w:val="en-MY"/>
        </w:rPr>
        <w:t>To make club spending, events, and membership activities clear and organized for easier monitoring and reporting.</w:t>
      </w:r>
    </w:p>
    <w:p w14:paraId="6134B61A" w14:textId="77777777" w:rsidR="0099481C" w:rsidRPr="0099481C" w:rsidRDefault="0099481C" w:rsidP="0099481C">
      <w:pPr>
        <w:numPr>
          <w:ilvl w:val="0"/>
          <w:numId w:val="15"/>
        </w:numPr>
        <w:spacing w:after="0"/>
        <w:rPr>
          <w:lang w:val="en-MY"/>
        </w:rPr>
      </w:pPr>
      <w:r w:rsidRPr="0099481C">
        <w:rPr>
          <w:lang w:val="en-MY"/>
        </w:rPr>
        <w:t>To allow students to easily browse, join, and participate in club activities on campus</w:t>
      </w:r>
    </w:p>
    <w:p w14:paraId="1330E5A9" w14:textId="3E3AF0B1" w:rsidR="005A4845" w:rsidRDefault="005A4845"/>
    <w:sectPr w:rsidR="005A484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437BB8"/>
    <w:multiLevelType w:val="multilevel"/>
    <w:tmpl w:val="04128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107E2B"/>
    <w:multiLevelType w:val="hybridMultilevel"/>
    <w:tmpl w:val="9800B6B4"/>
    <w:lvl w:ilvl="0" w:tplc="DEFC249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225AFE"/>
    <w:multiLevelType w:val="multilevel"/>
    <w:tmpl w:val="2522C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8D326C"/>
    <w:multiLevelType w:val="hybridMultilevel"/>
    <w:tmpl w:val="41E2DE2C"/>
    <w:lvl w:ilvl="0" w:tplc="F1864E8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EE3148"/>
    <w:multiLevelType w:val="hybridMultilevel"/>
    <w:tmpl w:val="FBC20DA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AC2666"/>
    <w:multiLevelType w:val="hybridMultilevel"/>
    <w:tmpl w:val="99F25F6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789902">
    <w:abstractNumId w:val="8"/>
  </w:num>
  <w:num w:numId="2" w16cid:durableId="478883521">
    <w:abstractNumId w:val="6"/>
  </w:num>
  <w:num w:numId="3" w16cid:durableId="1910578777">
    <w:abstractNumId w:val="5"/>
  </w:num>
  <w:num w:numId="4" w16cid:durableId="1863205305">
    <w:abstractNumId w:val="4"/>
  </w:num>
  <w:num w:numId="5" w16cid:durableId="1926379586">
    <w:abstractNumId w:val="7"/>
  </w:num>
  <w:num w:numId="6" w16cid:durableId="621226074">
    <w:abstractNumId w:val="3"/>
  </w:num>
  <w:num w:numId="7" w16cid:durableId="402260850">
    <w:abstractNumId w:val="2"/>
  </w:num>
  <w:num w:numId="8" w16cid:durableId="576594373">
    <w:abstractNumId w:val="1"/>
  </w:num>
  <w:num w:numId="9" w16cid:durableId="65109821">
    <w:abstractNumId w:val="0"/>
  </w:num>
  <w:num w:numId="10" w16cid:durableId="703020440">
    <w:abstractNumId w:val="11"/>
  </w:num>
  <w:num w:numId="11" w16cid:durableId="1850290672">
    <w:abstractNumId w:val="10"/>
  </w:num>
  <w:num w:numId="12" w16cid:durableId="190191423">
    <w:abstractNumId w:val="12"/>
  </w:num>
  <w:num w:numId="13" w16cid:durableId="2142571039">
    <w:abstractNumId w:val="13"/>
  </w:num>
  <w:num w:numId="14" w16cid:durableId="1126698246">
    <w:abstractNumId w:val="14"/>
  </w:num>
  <w:num w:numId="15" w16cid:durableId="18312131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1DDF"/>
    <w:rsid w:val="00034616"/>
    <w:rsid w:val="00044682"/>
    <w:rsid w:val="0004600E"/>
    <w:rsid w:val="0006063C"/>
    <w:rsid w:val="00082E8F"/>
    <w:rsid w:val="000B4176"/>
    <w:rsid w:val="00105E0A"/>
    <w:rsid w:val="0015074B"/>
    <w:rsid w:val="001A61A1"/>
    <w:rsid w:val="00257865"/>
    <w:rsid w:val="00273710"/>
    <w:rsid w:val="0029639D"/>
    <w:rsid w:val="002F099A"/>
    <w:rsid w:val="00306670"/>
    <w:rsid w:val="00317C5C"/>
    <w:rsid w:val="00326F90"/>
    <w:rsid w:val="00402E0E"/>
    <w:rsid w:val="004E0130"/>
    <w:rsid w:val="005A4845"/>
    <w:rsid w:val="005B655C"/>
    <w:rsid w:val="005F75F7"/>
    <w:rsid w:val="00617AC3"/>
    <w:rsid w:val="00650A37"/>
    <w:rsid w:val="006618BF"/>
    <w:rsid w:val="00695F25"/>
    <w:rsid w:val="006D425C"/>
    <w:rsid w:val="00705903"/>
    <w:rsid w:val="00706B2D"/>
    <w:rsid w:val="0073160A"/>
    <w:rsid w:val="00763070"/>
    <w:rsid w:val="00791319"/>
    <w:rsid w:val="008602B9"/>
    <w:rsid w:val="008A3B9B"/>
    <w:rsid w:val="008D257E"/>
    <w:rsid w:val="0099481C"/>
    <w:rsid w:val="00995C95"/>
    <w:rsid w:val="00AA1D8D"/>
    <w:rsid w:val="00AE6F25"/>
    <w:rsid w:val="00B07616"/>
    <w:rsid w:val="00B32A2A"/>
    <w:rsid w:val="00B47730"/>
    <w:rsid w:val="00BA0337"/>
    <w:rsid w:val="00BF2E9C"/>
    <w:rsid w:val="00CA32A7"/>
    <w:rsid w:val="00CB0664"/>
    <w:rsid w:val="00D11BFD"/>
    <w:rsid w:val="00D15AE4"/>
    <w:rsid w:val="00E43C98"/>
    <w:rsid w:val="00E52ED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FBAFAC"/>
  <w14:defaultImageDpi w14:val="300"/>
  <w15:docId w15:val="{CE380432-3F20-4D67-B83D-14FBF1F19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105E0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90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C5412B3423F44994A5D3C8B815C013" ma:contentTypeVersion="13" ma:contentTypeDescription="Create a new document." ma:contentTypeScope="" ma:versionID="2be61bc4d78c695e60e9ae08cacad3c8">
  <xsd:schema xmlns:xsd="http://www.w3.org/2001/XMLSchema" xmlns:xs="http://www.w3.org/2001/XMLSchema" xmlns:p="http://schemas.microsoft.com/office/2006/metadata/properties" xmlns:ns3="0a4d3751-b53b-40e1-b63b-5f4004eb57aa" xmlns:ns4="51c81e05-48cc-428e-adf8-4c6ae4f2ff0b" targetNamespace="http://schemas.microsoft.com/office/2006/metadata/properties" ma:root="true" ma:fieldsID="e0d75b3b36b92ca130e22055accf1ed7" ns3:_="" ns4:_="">
    <xsd:import namespace="0a4d3751-b53b-40e1-b63b-5f4004eb57aa"/>
    <xsd:import namespace="51c81e05-48cc-428e-adf8-4c6ae4f2ff0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d3751-b53b-40e1-b63b-5f4004eb57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c81e05-48cc-428e-adf8-4c6ae4f2ff0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a4d3751-b53b-40e1-b63b-5f4004eb57aa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D193861-7433-4E33-81DD-CD90816708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4d3751-b53b-40e1-b63b-5f4004eb57aa"/>
    <ds:schemaRef ds:uri="51c81e05-48cc-428e-adf8-4c6ae4f2ff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5E4532F-683C-4A58-8022-FEF8096895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67F61F-2CB7-4287-BFF1-3436FB3AF688}">
  <ds:schemaRefs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51c81e05-48cc-428e-adf8-4c6ae4f2ff0b"/>
    <ds:schemaRef ds:uri="0a4d3751-b53b-40e1-b63b-5f4004eb57aa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Adriana Meor</cp:lastModifiedBy>
  <cp:revision>2</cp:revision>
  <dcterms:created xsi:type="dcterms:W3CDTF">2025-04-20T10:43:00Z</dcterms:created>
  <dcterms:modified xsi:type="dcterms:W3CDTF">2025-04-20T10:43:00Z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0x0101009DC5412B3423F44994A5D3C8B815C013</vt:lpwstr>
  </property>
</Properties>
</file>