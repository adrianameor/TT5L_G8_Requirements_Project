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EAB59" w14:textId="2520F042" w:rsidR="00B20567" w:rsidRDefault="00524347" w:rsidP="79663CC6">
      <w:pPr>
        <w:pStyle w:val="Heading1"/>
        <w:jc w:val="both"/>
        <w:rPr>
          <w:rFonts w:ascii="Times New Roman" w:eastAsia="Times New Roman" w:hAnsi="Times New Roman" w:cs="Times New Roman"/>
          <w:sz w:val="30"/>
          <w:szCs w:val="30"/>
        </w:rPr>
      </w:pPr>
      <w:r w:rsidRPr="79663CC6">
        <w:rPr>
          <w:rFonts w:ascii="Times New Roman" w:eastAsia="Times New Roman" w:hAnsi="Times New Roman" w:cs="Times New Roman"/>
          <w:sz w:val="30"/>
          <w:szCs w:val="30"/>
        </w:rPr>
        <w:t>TT5L_G</w:t>
      </w:r>
      <w:r w:rsidR="00FB1FC1" w:rsidRPr="79663CC6">
        <w:rPr>
          <w:rFonts w:ascii="Times New Roman" w:eastAsia="Times New Roman" w:hAnsi="Times New Roman" w:cs="Times New Roman"/>
          <w:sz w:val="30"/>
          <w:szCs w:val="30"/>
        </w:rPr>
        <w:t>8</w:t>
      </w:r>
      <w:r w:rsidRPr="79663CC6">
        <w:rPr>
          <w:rFonts w:ascii="Times New Roman" w:eastAsia="Times New Roman" w:hAnsi="Times New Roman" w:cs="Times New Roman"/>
          <w:sz w:val="30"/>
          <w:szCs w:val="30"/>
        </w:rPr>
        <w:t xml:space="preserve"> - Context Objects and Sources of Requirements</w:t>
      </w:r>
    </w:p>
    <w:p w14:paraId="4A705444" w14:textId="77777777" w:rsidR="00B20567" w:rsidRDefault="00524347" w:rsidP="79663CC6">
      <w:pPr>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Project Title: Student Club Management System with Budget and Venue Integration</w:t>
      </w:r>
    </w:p>
    <w:p w14:paraId="525D93DC" w14:textId="77777777" w:rsidR="00B20567" w:rsidRDefault="00524347" w:rsidP="79663CC6">
      <w:pPr>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Tutorial Section: TT5L</w:t>
      </w:r>
    </w:p>
    <w:p w14:paraId="6AFE52FC" w14:textId="0C3F3A6B" w:rsidR="00B20567" w:rsidRDefault="00524347" w:rsidP="79663CC6">
      <w:pPr>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Group</w:t>
      </w:r>
      <w:r w:rsidR="00947D64" w:rsidRPr="79663CC6">
        <w:rPr>
          <w:rFonts w:ascii="Times New Roman" w:eastAsia="Times New Roman" w:hAnsi="Times New Roman" w:cs="Times New Roman"/>
          <w:sz w:val="24"/>
          <w:szCs w:val="24"/>
        </w:rPr>
        <w:t>: G8</w:t>
      </w:r>
    </w:p>
    <w:p w14:paraId="39C27540" w14:textId="77777777" w:rsidR="00B20567" w:rsidRDefault="00524347" w:rsidP="79663CC6">
      <w:pPr>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Document Version: v1.0</w:t>
      </w:r>
    </w:p>
    <w:p w14:paraId="7418DAB5" w14:textId="307A06A2" w:rsidR="00B20567" w:rsidRDefault="00524347" w:rsidP="79663CC6">
      <w:pPr>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Created by: </w:t>
      </w:r>
      <w:r w:rsidR="00947D64" w:rsidRPr="79663CC6">
        <w:rPr>
          <w:rFonts w:ascii="Times New Roman" w:eastAsia="Times New Roman" w:hAnsi="Times New Roman" w:cs="Times New Roman"/>
          <w:sz w:val="24"/>
          <w:szCs w:val="24"/>
        </w:rPr>
        <w:t>Adriana</w:t>
      </w:r>
    </w:p>
    <w:p w14:paraId="147D8E33" w14:textId="4CF0B627" w:rsidR="00B20567" w:rsidRDefault="00524347" w:rsidP="79663CC6">
      <w:pPr>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Last Updated: </w:t>
      </w:r>
      <w:r w:rsidR="00947D64" w:rsidRPr="79663CC6">
        <w:rPr>
          <w:rFonts w:ascii="Times New Roman" w:eastAsia="Times New Roman" w:hAnsi="Times New Roman" w:cs="Times New Roman"/>
          <w:sz w:val="24"/>
          <w:szCs w:val="24"/>
        </w:rPr>
        <w:t>1</w:t>
      </w:r>
      <w:r w:rsidR="220FF8D1" w:rsidRPr="79663CC6">
        <w:rPr>
          <w:rFonts w:ascii="Times New Roman" w:eastAsia="Times New Roman" w:hAnsi="Times New Roman" w:cs="Times New Roman"/>
          <w:sz w:val="24"/>
          <w:szCs w:val="24"/>
        </w:rPr>
        <w:t>4</w:t>
      </w:r>
      <w:r w:rsidR="00947D64" w:rsidRPr="79663CC6">
        <w:rPr>
          <w:rFonts w:ascii="Times New Roman" w:eastAsia="Times New Roman" w:hAnsi="Times New Roman" w:cs="Times New Roman"/>
          <w:sz w:val="24"/>
          <w:szCs w:val="24"/>
        </w:rPr>
        <w:t>/</w:t>
      </w:r>
      <w:r w:rsidR="56135FA1" w:rsidRPr="79663CC6">
        <w:rPr>
          <w:rFonts w:ascii="Times New Roman" w:eastAsia="Times New Roman" w:hAnsi="Times New Roman" w:cs="Times New Roman"/>
          <w:sz w:val="24"/>
          <w:szCs w:val="24"/>
        </w:rPr>
        <w:t>5</w:t>
      </w:r>
      <w:r w:rsidR="00947D64" w:rsidRPr="79663CC6">
        <w:rPr>
          <w:rFonts w:ascii="Times New Roman" w:eastAsia="Times New Roman" w:hAnsi="Times New Roman" w:cs="Times New Roman"/>
          <w:sz w:val="24"/>
          <w:szCs w:val="24"/>
        </w:rPr>
        <w:t>/2025</w:t>
      </w:r>
    </w:p>
    <w:p w14:paraId="7116E142" w14:textId="6E48660F" w:rsidR="1CCF3F0D" w:rsidRDefault="1CCF3F0D" w:rsidP="79663CC6">
      <w:pPr>
        <w:pStyle w:val="Heading2"/>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Note</w:t>
      </w:r>
    </w:p>
    <w:p w14:paraId="448326D5" w14:textId="71737F79" w:rsidR="5AABF9FB" w:rsidRDefault="1CCF3F0D" w:rsidP="79663CC6">
      <w:pPr>
        <w:jc w:val="both"/>
        <w:rPr>
          <w:rFonts w:ascii="Times New Roman" w:eastAsia="Times New Roman" w:hAnsi="Times New Roman" w:cs="Times New Roman"/>
          <w:color w:val="000000" w:themeColor="text1"/>
          <w:sz w:val="24"/>
          <w:szCs w:val="24"/>
        </w:rPr>
      </w:pPr>
      <w:r w:rsidRPr="79663CC6">
        <w:rPr>
          <w:rFonts w:ascii="Times New Roman" w:eastAsia="Times New Roman" w:hAnsi="Times New Roman" w:cs="Times New Roman"/>
          <w:color w:val="000000" w:themeColor="text1"/>
          <w:sz w:val="24"/>
          <w:szCs w:val="24"/>
        </w:rPr>
        <w:t>All team discussions were held via Microsoft Teams chat. This document summarizes key decisions and contributions from chat conversations. Screenshots have been included where applicable.</w:t>
      </w:r>
    </w:p>
    <w:p w14:paraId="125CA610" w14:textId="20869A6F" w:rsidR="1CCF3F0D" w:rsidRDefault="1CCF3F0D" w:rsidP="79663CC6">
      <w:pPr>
        <w:pStyle w:val="Heading2"/>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Team Chat Discussion Log</w:t>
      </w:r>
    </w:p>
    <w:tbl>
      <w:tblPr>
        <w:tblStyle w:val="TableGridLight"/>
        <w:tblW w:w="0" w:type="auto"/>
        <w:tblLayout w:type="fixed"/>
        <w:tblLook w:val="04A0" w:firstRow="1" w:lastRow="0" w:firstColumn="1" w:lastColumn="0" w:noHBand="0" w:noVBand="1"/>
      </w:tblPr>
      <w:tblGrid>
        <w:gridCol w:w="1440"/>
        <w:gridCol w:w="1020"/>
        <w:gridCol w:w="1275"/>
        <w:gridCol w:w="1650"/>
        <w:gridCol w:w="1605"/>
        <w:gridCol w:w="1649"/>
      </w:tblGrid>
      <w:tr w:rsidR="5AABF9FB" w14:paraId="12AD5C5A" w14:textId="77777777" w:rsidTr="275295DE">
        <w:trPr>
          <w:trHeight w:val="300"/>
        </w:trPr>
        <w:tc>
          <w:tcPr>
            <w:tcW w:w="1440" w:type="dxa"/>
            <w:shd w:val="clear" w:color="auto" w:fill="D9D9D9" w:themeFill="background1" w:themeFillShade="D9"/>
          </w:tcPr>
          <w:p w14:paraId="37FECBDC" w14:textId="64AC5BB4"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Date</w:t>
            </w:r>
          </w:p>
        </w:tc>
        <w:tc>
          <w:tcPr>
            <w:tcW w:w="1020" w:type="dxa"/>
            <w:shd w:val="clear" w:color="auto" w:fill="D9D9D9" w:themeFill="background1" w:themeFillShade="D9"/>
          </w:tcPr>
          <w:p w14:paraId="22F12244" w14:textId="3E01AAEE"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Type</w:t>
            </w:r>
          </w:p>
        </w:tc>
        <w:tc>
          <w:tcPr>
            <w:tcW w:w="1275" w:type="dxa"/>
            <w:shd w:val="clear" w:color="auto" w:fill="D9D9D9" w:themeFill="background1" w:themeFillShade="D9"/>
          </w:tcPr>
          <w:p w14:paraId="2B51316D" w14:textId="432A18D0"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Attendees</w:t>
            </w:r>
          </w:p>
        </w:tc>
        <w:tc>
          <w:tcPr>
            <w:tcW w:w="1650" w:type="dxa"/>
            <w:shd w:val="clear" w:color="auto" w:fill="D9D9D9" w:themeFill="background1" w:themeFillShade="D9"/>
          </w:tcPr>
          <w:p w14:paraId="0EFEE5CA" w14:textId="2426075E"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Key Points Discussed</w:t>
            </w:r>
          </w:p>
        </w:tc>
        <w:tc>
          <w:tcPr>
            <w:tcW w:w="1605" w:type="dxa"/>
            <w:shd w:val="clear" w:color="auto" w:fill="D9D9D9" w:themeFill="background1" w:themeFillShade="D9"/>
          </w:tcPr>
          <w:p w14:paraId="20C919D2" w14:textId="71384F82"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Decisions Made</w:t>
            </w:r>
          </w:p>
        </w:tc>
        <w:tc>
          <w:tcPr>
            <w:tcW w:w="1649" w:type="dxa"/>
            <w:shd w:val="clear" w:color="auto" w:fill="D9D9D9" w:themeFill="background1" w:themeFillShade="D9"/>
          </w:tcPr>
          <w:p w14:paraId="06B2E4F4" w14:textId="343D8546"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Action Items</w:t>
            </w:r>
          </w:p>
        </w:tc>
      </w:tr>
      <w:tr w:rsidR="5AABF9FB" w14:paraId="2F55F83B" w14:textId="77777777" w:rsidTr="275295DE">
        <w:trPr>
          <w:trHeight w:val="300"/>
        </w:trPr>
        <w:tc>
          <w:tcPr>
            <w:tcW w:w="1440" w:type="dxa"/>
          </w:tcPr>
          <w:p w14:paraId="54A384A8" w14:textId="2B867C28"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19 Apr 2025</w:t>
            </w:r>
          </w:p>
        </w:tc>
        <w:tc>
          <w:tcPr>
            <w:tcW w:w="1020" w:type="dxa"/>
          </w:tcPr>
          <w:p w14:paraId="687394D7" w14:textId="67F832EA"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Teams Chat</w:t>
            </w:r>
          </w:p>
        </w:tc>
        <w:tc>
          <w:tcPr>
            <w:tcW w:w="1275" w:type="dxa"/>
          </w:tcPr>
          <w:p w14:paraId="6E868AC4" w14:textId="42F09E48"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All members</w:t>
            </w:r>
          </w:p>
        </w:tc>
        <w:tc>
          <w:tcPr>
            <w:tcW w:w="1650" w:type="dxa"/>
          </w:tcPr>
          <w:p w14:paraId="13156762" w14:textId="6EB8A77D"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Discussed </w:t>
            </w:r>
            <w:r w:rsidR="50D74488" w:rsidRPr="79663CC6">
              <w:rPr>
                <w:rFonts w:ascii="Times New Roman" w:eastAsia="Times New Roman" w:hAnsi="Times New Roman" w:cs="Times New Roman"/>
                <w:sz w:val="24"/>
                <w:szCs w:val="24"/>
              </w:rPr>
              <w:t>context objects and sources of requirements</w:t>
            </w:r>
            <w:r w:rsidRPr="79663CC6">
              <w:rPr>
                <w:rFonts w:ascii="Times New Roman" w:eastAsia="Times New Roman" w:hAnsi="Times New Roman" w:cs="Times New Roman"/>
                <w:sz w:val="24"/>
                <w:szCs w:val="24"/>
              </w:rPr>
              <w:t xml:space="preserve"> for the Student Club Management System.</w:t>
            </w:r>
          </w:p>
        </w:tc>
        <w:tc>
          <w:tcPr>
            <w:tcW w:w="1605" w:type="dxa"/>
          </w:tcPr>
          <w:p w14:paraId="77F05257" w14:textId="32474807" w:rsidR="5AABF9FB" w:rsidRDefault="5AABF9F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Finalized </w:t>
            </w:r>
            <w:r w:rsidR="5090D8AF" w:rsidRPr="79663CC6">
              <w:rPr>
                <w:rFonts w:ascii="Times New Roman" w:eastAsia="Times New Roman" w:hAnsi="Times New Roman" w:cs="Times New Roman"/>
                <w:sz w:val="24"/>
                <w:szCs w:val="24"/>
              </w:rPr>
              <w:t>context objects and sources of requirements.</w:t>
            </w:r>
          </w:p>
        </w:tc>
        <w:tc>
          <w:tcPr>
            <w:tcW w:w="1649" w:type="dxa"/>
          </w:tcPr>
          <w:p w14:paraId="3829672D" w14:textId="004C715F" w:rsidR="5090D8AF" w:rsidRDefault="5090D8A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Rafida </w:t>
            </w:r>
            <w:r w:rsidR="5AABF9FB" w:rsidRPr="79663CC6">
              <w:rPr>
                <w:rFonts w:ascii="Times New Roman" w:eastAsia="Times New Roman" w:hAnsi="Times New Roman" w:cs="Times New Roman"/>
                <w:sz w:val="24"/>
                <w:szCs w:val="24"/>
              </w:rPr>
              <w:t xml:space="preserve">to write </w:t>
            </w:r>
            <w:r w:rsidR="66214B8D" w:rsidRPr="79663CC6">
              <w:rPr>
                <w:rFonts w:ascii="Times New Roman" w:eastAsia="Times New Roman" w:hAnsi="Times New Roman" w:cs="Times New Roman"/>
                <w:sz w:val="24"/>
                <w:szCs w:val="24"/>
              </w:rPr>
              <w:t>context objects and sources of requirements</w:t>
            </w:r>
            <w:r w:rsidR="5AABF9FB" w:rsidRPr="79663CC6">
              <w:rPr>
                <w:rFonts w:ascii="Times New Roman" w:eastAsia="Times New Roman" w:hAnsi="Times New Roman" w:cs="Times New Roman"/>
                <w:sz w:val="24"/>
                <w:szCs w:val="24"/>
              </w:rPr>
              <w:t xml:space="preserve"> section.</w:t>
            </w:r>
          </w:p>
        </w:tc>
      </w:tr>
    </w:tbl>
    <w:p w14:paraId="2FFA9702" w14:textId="73E93F9D" w:rsidR="5AABF9FB" w:rsidRDefault="5AABF9FB" w:rsidP="79663CC6">
      <w:pPr>
        <w:jc w:val="both"/>
        <w:rPr>
          <w:rFonts w:ascii="Times New Roman" w:eastAsia="Times New Roman" w:hAnsi="Times New Roman" w:cs="Times New Roman"/>
          <w:sz w:val="24"/>
          <w:szCs w:val="24"/>
        </w:rPr>
      </w:pPr>
    </w:p>
    <w:p w14:paraId="5D23CEA2" w14:textId="57EF8B94" w:rsidR="644994C7" w:rsidRDefault="644994C7" w:rsidP="79663CC6">
      <w:pPr>
        <w:jc w:val="both"/>
        <w:rPr>
          <w:rFonts w:ascii="Times New Roman" w:eastAsia="Times New Roman" w:hAnsi="Times New Roman" w:cs="Times New Roman"/>
          <w:sz w:val="24"/>
          <w:szCs w:val="24"/>
        </w:rPr>
      </w:pPr>
    </w:p>
    <w:p w14:paraId="5CBB70D7" w14:textId="17E1FD4D" w:rsidR="644994C7" w:rsidRDefault="644994C7" w:rsidP="79663CC6">
      <w:pPr>
        <w:jc w:val="both"/>
        <w:rPr>
          <w:rFonts w:ascii="Times New Roman" w:eastAsia="Times New Roman" w:hAnsi="Times New Roman" w:cs="Times New Roman"/>
          <w:sz w:val="24"/>
          <w:szCs w:val="24"/>
        </w:rPr>
      </w:pPr>
    </w:p>
    <w:p w14:paraId="2E1DE947" w14:textId="5554E14F" w:rsidR="644994C7" w:rsidRDefault="644994C7" w:rsidP="79663CC6">
      <w:pPr>
        <w:jc w:val="both"/>
        <w:rPr>
          <w:rFonts w:ascii="Times New Roman" w:eastAsia="Times New Roman" w:hAnsi="Times New Roman" w:cs="Times New Roman"/>
          <w:sz w:val="24"/>
          <w:szCs w:val="24"/>
        </w:rPr>
      </w:pPr>
    </w:p>
    <w:p w14:paraId="29E47352" w14:textId="77777777" w:rsidR="00A051C5" w:rsidRDefault="00A051C5" w:rsidP="79663CC6">
      <w:pPr>
        <w:jc w:val="both"/>
        <w:rPr>
          <w:rFonts w:ascii="Times New Roman" w:eastAsia="Times New Roman" w:hAnsi="Times New Roman" w:cs="Times New Roman"/>
          <w:sz w:val="24"/>
          <w:szCs w:val="24"/>
        </w:rPr>
      </w:pPr>
    </w:p>
    <w:p w14:paraId="056DFA51" w14:textId="77777777" w:rsidR="00A051C5" w:rsidRDefault="00A051C5" w:rsidP="79663CC6">
      <w:pPr>
        <w:jc w:val="both"/>
        <w:rPr>
          <w:rFonts w:ascii="Times New Roman" w:eastAsia="Times New Roman" w:hAnsi="Times New Roman" w:cs="Times New Roman"/>
          <w:sz w:val="24"/>
          <w:szCs w:val="24"/>
        </w:rPr>
      </w:pPr>
    </w:p>
    <w:p w14:paraId="1C0A2CEE" w14:textId="77777777" w:rsidR="00A051C5" w:rsidRDefault="00A051C5" w:rsidP="79663CC6">
      <w:pPr>
        <w:jc w:val="both"/>
        <w:rPr>
          <w:rFonts w:ascii="Times New Roman" w:eastAsia="Times New Roman" w:hAnsi="Times New Roman" w:cs="Times New Roman"/>
          <w:sz w:val="24"/>
          <w:szCs w:val="24"/>
        </w:rPr>
      </w:pPr>
    </w:p>
    <w:p w14:paraId="33DE50CB" w14:textId="02CA5EC7" w:rsidR="436C37D9" w:rsidRDefault="436C37D9" w:rsidP="79663CC6">
      <w:pPr>
        <w:pStyle w:val="Heading2"/>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lastRenderedPageBreak/>
        <w:t>Screenshot of Team Chat</w:t>
      </w:r>
    </w:p>
    <w:p w14:paraId="761560F9" w14:textId="1E14111A" w:rsidR="436C37D9" w:rsidRDefault="436C37D9" w:rsidP="79663CC6">
      <w:pPr>
        <w:jc w:val="both"/>
        <w:rPr>
          <w:rFonts w:ascii="Times New Roman" w:eastAsia="Times New Roman" w:hAnsi="Times New Roman" w:cs="Times New Roman"/>
          <w:color w:val="000000" w:themeColor="text1"/>
          <w:sz w:val="24"/>
          <w:szCs w:val="24"/>
        </w:rPr>
      </w:pPr>
      <w:r w:rsidRPr="79663CC6">
        <w:rPr>
          <w:rFonts w:ascii="Times New Roman" w:eastAsia="Times New Roman" w:hAnsi="Times New Roman" w:cs="Times New Roman"/>
          <w:color w:val="000000" w:themeColor="text1"/>
          <w:sz w:val="24"/>
          <w:szCs w:val="24"/>
        </w:rPr>
        <w:t>Screenshot1: Confirmation of Context Objects and Sources of Requirements</w:t>
      </w:r>
      <w:r w:rsidR="02C73BC4" w:rsidRPr="79663CC6">
        <w:rPr>
          <w:rFonts w:ascii="Times New Roman" w:eastAsia="Times New Roman" w:hAnsi="Times New Roman" w:cs="Times New Roman"/>
          <w:color w:val="000000" w:themeColor="text1"/>
          <w:sz w:val="24"/>
          <w:szCs w:val="24"/>
        </w:rPr>
        <w:t>.</w:t>
      </w:r>
    </w:p>
    <w:p w14:paraId="0E1BCC24" w14:textId="2C7BB9D4" w:rsidR="5AABF9FB" w:rsidRDefault="39B8DB77" w:rsidP="79663CC6">
      <w:pPr>
        <w:jc w:val="both"/>
        <w:rPr>
          <w:rFonts w:ascii="Times New Roman" w:eastAsia="Times New Roman" w:hAnsi="Times New Roman" w:cs="Times New Roman"/>
          <w:sz w:val="24"/>
          <w:szCs w:val="24"/>
        </w:rPr>
      </w:pPr>
      <w:r>
        <w:rPr>
          <w:noProof/>
        </w:rPr>
        <w:drawing>
          <wp:inline distT="0" distB="0" distL="0" distR="0" wp14:anchorId="24FEC7F3" wp14:editId="01CAF242">
            <wp:extent cx="5486400" cy="1933575"/>
            <wp:effectExtent l="9525" t="9525" r="9525" b="9525"/>
            <wp:docPr id="857244312" name="Picture 85724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244312"/>
                    <pic:cNvPicPr/>
                  </pic:nvPicPr>
                  <pic:blipFill>
                    <a:blip r:embed="rId9">
                      <a:extLst>
                        <a:ext uri="{28A0092B-C50C-407E-A947-70E740481C1C}">
                          <a14:useLocalDpi xmlns:a14="http://schemas.microsoft.com/office/drawing/2010/main" val="0"/>
                        </a:ext>
                      </a:extLst>
                    </a:blip>
                    <a:stretch>
                      <a:fillRect/>
                    </a:stretch>
                  </pic:blipFill>
                  <pic:spPr>
                    <a:xfrm>
                      <a:off x="0" y="0"/>
                      <a:ext cx="5486400" cy="1933575"/>
                    </a:xfrm>
                    <a:prstGeom prst="rect">
                      <a:avLst/>
                    </a:prstGeom>
                    <a:ln w="9525">
                      <a:solidFill>
                        <a:schemeClr val="tx1"/>
                      </a:solidFill>
                      <a:prstDash val="solid"/>
                    </a:ln>
                  </pic:spPr>
                </pic:pic>
              </a:graphicData>
            </a:graphic>
          </wp:inline>
        </w:drawing>
      </w:r>
    </w:p>
    <w:p w14:paraId="65556AEA" w14:textId="58C59017" w:rsidR="5AABF9FB" w:rsidRDefault="5AABF9FB" w:rsidP="79663CC6">
      <w:pPr>
        <w:jc w:val="both"/>
        <w:rPr>
          <w:rFonts w:ascii="Times New Roman" w:eastAsia="Times New Roman" w:hAnsi="Times New Roman" w:cs="Times New Roman"/>
          <w:sz w:val="24"/>
          <w:szCs w:val="24"/>
        </w:rPr>
      </w:pPr>
    </w:p>
    <w:p w14:paraId="5517DB6B" w14:textId="78EDE325" w:rsidR="79663CC6" w:rsidRDefault="79663CC6">
      <w:r>
        <w:br w:type="page"/>
      </w:r>
    </w:p>
    <w:p w14:paraId="2FC4EE9B" w14:textId="77777777" w:rsidR="00B20567" w:rsidRDefault="00524347" w:rsidP="79663CC6">
      <w:pPr>
        <w:pStyle w:val="Heading2"/>
        <w:jc w:val="both"/>
        <w:rPr>
          <w:rFonts w:ascii="Times New Roman" w:eastAsia="Times New Roman" w:hAnsi="Times New Roman" w:cs="Times New Roman"/>
          <w:sz w:val="28"/>
          <w:szCs w:val="28"/>
        </w:rPr>
      </w:pPr>
      <w:r w:rsidRPr="79663CC6">
        <w:rPr>
          <w:rFonts w:ascii="Times New Roman" w:eastAsia="Times New Roman" w:hAnsi="Times New Roman" w:cs="Times New Roman"/>
          <w:sz w:val="28"/>
          <w:szCs w:val="28"/>
        </w:rPr>
        <w:lastRenderedPageBreak/>
        <w:t>1. Context Objects</w:t>
      </w:r>
    </w:p>
    <w:p w14:paraId="451C77C9" w14:textId="3E0BA9A2" w:rsidR="00B20567" w:rsidRDefault="00524347" w:rsidP="79663CC6">
      <w:pPr>
        <w:ind w:firstLine="720"/>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Context objects are systems, databases, or entities that interact with or influence the system. Identifying these helps us understand integration points and dependencies. Below are the context objects for the Student Club Management System:</w:t>
      </w:r>
    </w:p>
    <w:tbl>
      <w:tblPr>
        <w:tblStyle w:val="TableGridLight"/>
        <w:tblW w:w="8640" w:type="dxa"/>
        <w:tblLook w:val="04A0" w:firstRow="1" w:lastRow="0" w:firstColumn="1" w:lastColumn="0" w:noHBand="0" w:noVBand="1"/>
      </w:tblPr>
      <w:tblGrid>
        <w:gridCol w:w="3105"/>
        <w:gridCol w:w="5535"/>
      </w:tblGrid>
      <w:tr w:rsidR="00B20567" w14:paraId="7E551F41" w14:textId="77777777" w:rsidTr="275295DE">
        <w:tc>
          <w:tcPr>
            <w:tcW w:w="3105" w:type="dxa"/>
            <w:shd w:val="clear" w:color="auto" w:fill="D9D9D9" w:themeFill="background1" w:themeFillShade="D9"/>
          </w:tcPr>
          <w:p w14:paraId="702C2B3D" w14:textId="77777777" w:rsidR="00B20567" w:rsidRDefault="00524347"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Context Object</w:t>
            </w:r>
          </w:p>
        </w:tc>
        <w:tc>
          <w:tcPr>
            <w:tcW w:w="5535" w:type="dxa"/>
            <w:shd w:val="clear" w:color="auto" w:fill="D9D9D9" w:themeFill="background1" w:themeFillShade="D9"/>
          </w:tcPr>
          <w:p w14:paraId="6983BF77" w14:textId="77777777" w:rsidR="00B20567" w:rsidRDefault="00524347"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Description / Role</w:t>
            </w:r>
          </w:p>
        </w:tc>
      </w:tr>
      <w:tr w:rsidR="00B20567" w14:paraId="45478961" w14:textId="77777777" w:rsidTr="275295DE">
        <w:tc>
          <w:tcPr>
            <w:tcW w:w="3105" w:type="dxa"/>
          </w:tcPr>
          <w:p w14:paraId="229CF774" w14:textId="60A1A1E9" w:rsidR="00B20567" w:rsidRDefault="6D101792"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Student club</w:t>
            </w:r>
          </w:p>
        </w:tc>
        <w:tc>
          <w:tcPr>
            <w:tcW w:w="5535" w:type="dxa"/>
          </w:tcPr>
          <w:p w14:paraId="7ACDD3E9" w14:textId="1EEBE9FF" w:rsidR="00B20567" w:rsidRDefault="0C1D17C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Main entities </w:t>
            </w:r>
            <w:proofErr w:type="gramStart"/>
            <w:r w:rsidRPr="79663CC6">
              <w:rPr>
                <w:rFonts w:ascii="Times New Roman" w:eastAsia="Times New Roman" w:hAnsi="Times New Roman" w:cs="Times New Roman"/>
                <w:sz w:val="24"/>
                <w:szCs w:val="24"/>
              </w:rPr>
              <w:t>using</w:t>
            </w:r>
            <w:proofErr w:type="gramEnd"/>
            <w:r w:rsidRPr="79663CC6">
              <w:rPr>
                <w:rFonts w:ascii="Times New Roman" w:eastAsia="Times New Roman" w:hAnsi="Times New Roman" w:cs="Times New Roman"/>
                <w:sz w:val="24"/>
                <w:szCs w:val="24"/>
              </w:rPr>
              <w:t xml:space="preserve"> the system to organize activities and manage members.</w:t>
            </w:r>
          </w:p>
        </w:tc>
      </w:tr>
      <w:tr w:rsidR="047FE0B0" w14:paraId="4189AE7D" w14:textId="77777777" w:rsidTr="275295DE">
        <w:trPr>
          <w:trHeight w:val="300"/>
        </w:trPr>
        <w:tc>
          <w:tcPr>
            <w:tcW w:w="3105" w:type="dxa"/>
          </w:tcPr>
          <w:p w14:paraId="3D9CC5A6" w14:textId="33CD5A10" w:rsidR="5F03E998" w:rsidRDefault="5F03E998"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member</w:t>
            </w:r>
          </w:p>
        </w:tc>
        <w:tc>
          <w:tcPr>
            <w:tcW w:w="5535" w:type="dxa"/>
          </w:tcPr>
          <w:p w14:paraId="450B6B17" w14:textId="732A5B41" w:rsidR="047FE0B0" w:rsidRDefault="02153F7A"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Users who join clubs and participate in events or activities.</w:t>
            </w:r>
          </w:p>
        </w:tc>
      </w:tr>
      <w:tr w:rsidR="047FE0B0" w14:paraId="001F9CC9" w14:textId="77777777" w:rsidTr="275295DE">
        <w:trPr>
          <w:trHeight w:val="300"/>
        </w:trPr>
        <w:tc>
          <w:tcPr>
            <w:tcW w:w="3105" w:type="dxa"/>
          </w:tcPr>
          <w:p w14:paraId="5954B908" w14:textId="1D112F60"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Admin</w:t>
            </w:r>
          </w:p>
        </w:tc>
        <w:tc>
          <w:tcPr>
            <w:tcW w:w="5535" w:type="dxa"/>
          </w:tcPr>
          <w:p w14:paraId="2BB25200" w14:textId="6B83FFF9" w:rsidR="047FE0B0" w:rsidRDefault="0573CB80"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Oversee all clubs, approve events and budgets, and manage overall system governance.</w:t>
            </w:r>
          </w:p>
        </w:tc>
      </w:tr>
      <w:tr w:rsidR="047FE0B0" w14:paraId="5B0640A5" w14:textId="77777777" w:rsidTr="275295DE">
        <w:trPr>
          <w:trHeight w:val="300"/>
        </w:trPr>
        <w:tc>
          <w:tcPr>
            <w:tcW w:w="3105" w:type="dxa"/>
          </w:tcPr>
          <w:p w14:paraId="7CAE950C" w14:textId="7778B3F1"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leaders</w:t>
            </w:r>
          </w:p>
        </w:tc>
        <w:tc>
          <w:tcPr>
            <w:tcW w:w="5535" w:type="dxa"/>
          </w:tcPr>
          <w:p w14:paraId="2629D8CC" w14:textId="5396F8C2" w:rsidR="047FE0B0" w:rsidRDefault="1C143131"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Manage their own club's members, events, budgets, and documents.</w:t>
            </w:r>
          </w:p>
        </w:tc>
      </w:tr>
      <w:tr w:rsidR="047FE0B0" w14:paraId="528F9653" w14:textId="77777777" w:rsidTr="275295DE">
        <w:trPr>
          <w:trHeight w:val="300"/>
        </w:trPr>
        <w:tc>
          <w:tcPr>
            <w:tcW w:w="3105" w:type="dxa"/>
          </w:tcPr>
          <w:p w14:paraId="7A85BEBD" w14:textId="2A52E34C"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Budget system</w:t>
            </w:r>
          </w:p>
        </w:tc>
        <w:tc>
          <w:tcPr>
            <w:tcW w:w="5535" w:type="dxa"/>
          </w:tcPr>
          <w:p w14:paraId="23AE8237" w14:textId="7EE9B828" w:rsidR="047FE0B0" w:rsidRDefault="4EB15E26"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Used to submit and review budget proposals and track spending.</w:t>
            </w:r>
          </w:p>
        </w:tc>
      </w:tr>
      <w:tr w:rsidR="047FE0B0" w14:paraId="557B8D4D" w14:textId="77777777" w:rsidTr="275295DE">
        <w:trPr>
          <w:trHeight w:val="300"/>
        </w:trPr>
        <w:tc>
          <w:tcPr>
            <w:tcW w:w="3105" w:type="dxa"/>
          </w:tcPr>
          <w:p w14:paraId="34E72833" w14:textId="59289E43"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Authentication system</w:t>
            </w:r>
          </w:p>
        </w:tc>
        <w:tc>
          <w:tcPr>
            <w:tcW w:w="5535" w:type="dxa"/>
          </w:tcPr>
          <w:p w14:paraId="49466590" w14:textId="28E91284" w:rsidR="047FE0B0" w:rsidRDefault="0E62DB24"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Verifies user identity for secure login and role-based access.</w:t>
            </w:r>
          </w:p>
        </w:tc>
      </w:tr>
      <w:tr w:rsidR="047FE0B0" w14:paraId="00A17D4A" w14:textId="77777777" w:rsidTr="275295DE">
        <w:trPr>
          <w:trHeight w:val="300"/>
        </w:trPr>
        <w:tc>
          <w:tcPr>
            <w:tcW w:w="3105" w:type="dxa"/>
          </w:tcPr>
          <w:p w14:paraId="25E162E7" w14:textId="3ACC759F"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Notification system</w:t>
            </w:r>
          </w:p>
        </w:tc>
        <w:tc>
          <w:tcPr>
            <w:tcW w:w="5535" w:type="dxa"/>
          </w:tcPr>
          <w:p w14:paraId="7DFB2E43" w14:textId="3B7B0E71" w:rsidR="047FE0B0" w:rsidRDefault="7FC0178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Sends announcements, reminders, and updates to users via email or in-app alerts.</w:t>
            </w:r>
          </w:p>
        </w:tc>
      </w:tr>
      <w:tr w:rsidR="047FE0B0" w14:paraId="5B8C39B0" w14:textId="77777777" w:rsidTr="275295DE">
        <w:trPr>
          <w:trHeight w:val="300"/>
        </w:trPr>
        <w:tc>
          <w:tcPr>
            <w:tcW w:w="3105" w:type="dxa"/>
          </w:tcPr>
          <w:p w14:paraId="0171C87F" w14:textId="4F3F0088"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management system</w:t>
            </w:r>
          </w:p>
        </w:tc>
        <w:tc>
          <w:tcPr>
            <w:tcW w:w="5535" w:type="dxa"/>
          </w:tcPr>
          <w:p w14:paraId="1E5BD871" w14:textId="42A4F829" w:rsidR="047FE0B0" w:rsidRDefault="1345BA38"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The central platform that integrates all features for club operations.</w:t>
            </w:r>
          </w:p>
        </w:tc>
      </w:tr>
      <w:tr w:rsidR="047FE0B0" w14:paraId="0CC7C39A" w14:textId="77777777" w:rsidTr="275295DE">
        <w:trPr>
          <w:trHeight w:val="300"/>
        </w:trPr>
        <w:tc>
          <w:tcPr>
            <w:tcW w:w="3105" w:type="dxa"/>
          </w:tcPr>
          <w:p w14:paraId="4163F654" w14:textId="586EEEB9"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Financial management system</w:t>
            </w:r>
          </w:p>
        </w:tc>
        <w:tc>
          <w:tcPr>
            <w:tcW w:w="5535" w:type="dxa"/>
          </w:tcPr>
          <w:p w14:paraId="1E298D5E" w14:textId="696F1A14" w:rsidR="047FE0B0" w:rsidRDefault="76D37635"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Tracks and audits financial records linked to club expenditures.</w:t>
            </w:r>
          </w:p>
        </w:tc>
      </w:tr>
      <w:tr w:rsidR="047FE0B0" w14:paraId="2C41DB76" w14:textId="77777777" w:rsidTr="275295DE">
        <w:trPr>
          <w:trHeight w:val="300"/>
        </w:trPr>
        <w:tc>
          <w:tcPr>
            <w:tcW w:w="3105" w:type="dxa"/>
          </w:tcPr>
          <w:p w14:paraId="725D6E94" w14:textId="6D1252D9"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Campus space reservation system</w:t>
            </w:r>
          </w:p>
        </w:tc>
        <w:tc>
          <w:tcPr>
            <w:tcW w:w="5535" w:type="dxa"/>
          </w:tcPr>
          <w:p w14:paraId="025A6FB5" w14:textId="32F1E0EE" w:rsidR="047FE0B0" w:rsidRDefault="76AF366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Allows booking and checking availability of venues for club events.</w:t>
            </w:r>
          </w:p>
        </w:tc>
      </w:tr>
      <w:tr w:rsidR="047FE0B0" w14:paraId="427F75E6" w14:textId="77777777" w:rsidTr="275295DE">
        <w:trPr>
          <w:trHeight w:val="300"/>
        </w:trPr>
        <w:tc>
          <w:tcPr>
            <w:tcW w:w="3105" w:type="dxa"/>
          </w:tcPr>
          <w:p w14:paraId="5B585C11" w14:textId="2ACBCFFE"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and membership database</w:t>
            </w:r>
          </w:p>
        </w:tc>
        <w:tc>
          <w:tcPr>
            <w:tcW w:w="5535" w:type="dxa"/>
          </w:tcPr>
          <w:p w14:paraId="792D4FB4" w14:textId="724904D7" w:rsidR="047FE0B0" w:rsidRDefault="7912901A"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Stores club profiles, member lists, and related data.</w:t>
            </w:r>
          </w:p>
        </w:tc>
      </w:tr>
      <w:tr w:rsidR="047FE0B0" w14:paraId="5BD081C2" w14:textId="77777777" w:rsidTr="275295DE">
        <w:trPr>
          <w:trHeight w:val="300"/>
        </w:trPr>
        <w:tc>
          <w:tcPr>
            <w:tcW w:w="3105" w:type="dxa"/>
          </w:tcPr>
          <w:p w14:paraId="27D409D8" w14:textId="4D6A7474"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Feedback collection system</w:t>
            </w:r>
          </w:p>
        </w:tc>
        <w:tc>
          <w:tcPr>
            <w:tcW w:w="5535" w:type="dxa"/>
          </w:tcPr>
          <w:p w14:paraId="75540FE1" w14:textId="61210065" w:rsidR="047FE0B0" w:rsidRDefault="7A16BA9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Gathers user ratings and suggestions after events for improvement.</w:t>
            </w:r>
          </w:p>
        </w:tc>
      </w:tr>
      <w:tr w:rsidR="047FE0B0" w14:paraId="34C71781" w14:textId="77777777" w:rsidTr="275295DE">
        <w:trPr>
          <w:trHeight w:val="300"/>
        </w:trPr>
        <w:tc>
          <w:tcPr>
            <w:tcW w:w="3105" w:type="dxa"/>
          </w:tcPr>
          <w:p w14:paraId="35BA9F8C" w14:textId="071F2C24"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Approval system</w:t>
            </w:r>
          </w:p>
        </w:tc>
        <w:tc>
          <w:tcPr>
            <w:tcW w:w="5535" w:type="dxa"/>
          </w:tcPr>
          <w:p w14:paraId="6894CDF0" w14:textId="6A9EF6F1" w:rsidR="047FE0B0" w:rsidRDefault="5DC13664"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Handles the approval workflow for event and budget proposals.</w:t>
            </w:r>
          </w:p>
        </w:tc>
      </w:tr>
      <w:tr w:rsidR="047FE0B0" w14:paraId="486DB79E" w14:textId="77777777" w:rsidTr="275295DE">
        <w:trPr>
          <w:trHeight w:val="300"/>
        </w:trPr>
        <w:tc>
          <w:tcPr>
            <w:tcW w:w="3105" w:type="dxa"/>
          </w:tcPr>
          <w:p w14:paraId="4D89914E" w14:textId="667FABD1"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Media management system</w:t>
            </w:r>
          </w:p>
        </w:tc>
        <w:tc>
          <w:tcPr>
            <w:tcW w:w="5535" w:type="dxa"/>
          </w:tcPr>
          <w:p w14:paraId="0631A895" w14:textId="0F3EC936" w:rsidR="047FE0B0" w:rsidRDefault="606C40D6"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It stores</w:t>
            </w:r>
            <w:r w:rsidR="553275E2" w:rsidRPr="79663CC6">
              <w:rPr>
                <w:rFonts w:ascii="Times New Roman" w:eastAsia="Times New Roman" w:hAnsi="Times New Roman" w:cs="Times New Roman"/>
                <w:sz w:val="24"/>
                <w:szCs w:val="24"/>
              </w:rPr>
              <w:t xml:space="preserve"> and displays posters, itineraries, certificates, and other uploaded files.</w:t>
            </w:r>
          </w:p>
        </w:tc>
      </w:tr>
      <w:tr w:rsidR="047FE0B0" w14:paraId="0E444784" w14:textId="77777777" w:rsidTr="275295DE">
        <w:trPr>
          <w:trHeight w:val="300"/>
        </w:trPr>
        <w:tc>
          <w:tcPr>
            <w:tcW w:w="3105" w:type="dxa"/>
          </w:tcPr>
          <w:p w14:paraId="505212F9" w14:textId="7ACBE539"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Help desk</w:t>
            </w:r>
          </w:p>
        </w:tc>
        <w:tc>
          <w:tcPr>
            <w:tcW w:w="5535" w:type="dxa"/>
          </w:tcPr>
          <w:p w14:paraId="132FE67B" w14:textId="02B738FF" w:rsidR="047FE0B0" w:rsidRDefault="3F2F3C8A"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Supports users with technical issues or questions about the system.</w:t>
            </w:r>
          </w:p>
        </w:tc>
      </w:tr>
      <w:tr w:rsidR="047FE0B0" w14:paraId="146ECA2A" w14:textId="77777777" w:rsidTr="275295DE">
        <w:trPr>
          <w:trHeight w:val="300"/>
        </w:trPr>
        <w:tc>
          <w:tcPr>
            <w:tcW w:w="3105" w:type="dxa"/>
          </w:tcPr>
          <w:p w14:paraId="500A82F5" w14:textId="0BCB709E"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Payment method</w:t>
            </w:r>
          </w:p>
        </w:tc>
        <w:tc>
          <w:tcPr>
            <w:tcW w:w="5535" w:type="dxa"/>
          </w:tcPr>
          <w:p w14:paraId="50B9F58D" w14:textId="5B1DE296" w:rsidR="047FE0B0" w:rsidRDefault="012AC012"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Enables or records club-related payments, if applicable.</w:t>
            </w:r>
          </w:p>
        </w:tc>
      </w:tr>
      <w:tr w:rsidR="047FE0B0" w14:paraId="745F28E0" w14:textId="77777777" w:rsidTr="275295DE">
        <w:trPr>
          <w:trHeight w:val="300"/>
        </w:trPr>
        <w:tc>
          <w:tcPr>
            <w:tcW w:w="3105" w:type="dxa"/>
          </w:tcPr>
          <w:p w14:paraId="73E96FAC" w14:textId="50C5A795" w:rsidR="7137A186" w:rsidRDefault="7137A186"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University portal</w:t>
            </w:r>
          </w:p>
        </w:tc>
        <w:tc>
          <w:tcPr>
            <w:tcW w:w="5535" w:type="dxa"/>
          </w:tcPr>
          <w:p w14:paraId="122EBDAD" w14:textId="3409FDFB" w:rsidR="047FE0B0" w:rsidRDefault="605FFAE2"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Acts as a central access point where students can link to the club system.</w:t>
            </w:r>
          </w:p>
        </w:tc>
      </w:tr>
    </w:tbl>
    <w:p w14:paraId="5D199D93" w14:textId="7D3F6A12" w:rsidR="00B20567" w:rsidRDefault="00524347" w:rsidP="79663CC6">
      <w:pPr>
        <w:pStyle w:val="Heading2"/>
        <w:jc w:val="both"/>
        <w:rPr>
          <w:rFonts w:ascii="Times New Roman" w:eastAsia="Times New Roman" w:hAnsi="Times New Roman" w:cs="Times New Roman"/>
          <w:sz w:val="28"/>
          <w:szCs w:val="28"/>
        </w:rPr>
      </w:pPr>
      <w:r w:rsidRPr="79663CC6">
        <w:rPr>
          <w:rFonts w:ascii="Times New Roman" w:eastAsia="Times New Roman" w:hAnsi="Times New Roman" w:cs="Times New Roman"/>
          <w:sz w:val="28"/>
          <w:szCs w:val="28"/>
        </w:rPr>
        <w:lastRenderedPageBreak/>
        <w:t>2. Sources of Requirements</w:t>
      </w:r>
    </w:p>
    <w:p w14:paraId="2314A27D" w14:textId="60E97288" w:rsidR="00524347" w:rsidRDefault="00524347" w:rsidP="001E6856">
      <w:pPr>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Sources of requirements include stakeholders, documents, and systems that provide input or expectations for system behavior. Below are the identified sources:</w:t>
      </w:r>
    </w:p>
    <w:tbl>
      <w:tblPr>
        <w:tblStyle w:val="TableGridLight"/>
        <w:tblW w:w="8763" w:type="dxa"/>
        <w:tblLook w:val="04A0" w:firstRow="1" w:lastRow="0" w:firstColumn="1" w:lastColumn="0" w:noHBand="0" w:noVBand="1"/>
      </w:tblPr>
      <w:tblGrid>
        <w:gridCol w:w="1998"/>
        <w:gridCol w:w="2185"/>
        <w:gridCol w:w="4580"/>
      </w:tblGrid>
      <w:tr w:rsidR="275295DE" w14:paraId="7198ED00" w14:textId="77777777" w:rsidTr="001E6856">
        <w:trPr>
          <w:trHeight w:val="300"/>
        </w:trPr>
        <w:tc>
          <w:tcPr>
            <w:tcW w:w="1998" w:type="dxa"/>
            <w:shd w:val="clear" w:color="auto" w:fill="D9D9D9" w:themeFill="background1" w:themeFillShade="D9"/>
          </w:tcPr>
          <w:p w14:paraId="6DAFB7AA" w14:textId="77777777"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Context Object</w:t>
            </w:r>
          </w:p>
        </w:tc>
        <w:tc>
          <w:tcPr>
            <w:tcW w:w="2185" w:type="dxa"/>
            <w:shd w:val="clear" w:color="auto" w:fill="D9D9D9" w:themeFill="background1" w:themeFillShade="D9"/>
          </w:tcPr>
          <w:p w14:paraId="64749501" w14:textId="550FA09A" w:rsidR="1FE2E1AD" w:rsidRDefault="1FE2E1AD"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Source (Type)</w:t>
            </w:r>
          </w:p>
        </w:tc>
        <w:tc>
          <w:tcPr>
            <w:tcW w:w="4580" w:type="dxa"/>
            <w:shd w:val="clear" w:color="auto" w:fill="D9D9D9" w:themeFill="background1" w:themeFillShade="D9"/>
          </w:tcPr>
          <w:p w14:paraId="73F922EC" w14:textId="280C4E02" w:rsidR="1FE2E1AD" w:rsidRDefault="1FE2E1AD"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Explanation</w:t>
            </w:r>
          </w:p>
        </w:tc>
      </w:tr>
      <w:tr w:rsidR="275295DE" w14:paraId="56D929E6" w14:textId="77777777" w:rsidTr="001E6856">
        <w:trPr>
          <w:trHeight w:val="300"/>
        </w:trPr>
        <w:tc>
          <w:tcPr>
            <w:tcW w:w="1998" w:type="dxa"/>
          </w:tcPr>
          <w:p w14:paraId="3C425F70" w14:textId="60A1A1E9"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Student club</w:t>
            </w:r>
          </w:p>
        </w:tc>
        <w:tc>
          <w:tcPr>
            <w:tcW w:w="2185" w:type="dxa"/>
          </w:tcPr>
          <w:p w14:paraId="7564245D" w14:textId="7E8A03BC" w:rsidR="152F2D01" w:rsidRDefault="152F2D01"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Student </w:t>
            </w:r>
            <w:r w:rsidR="7E29D876" w:rsidRPr="79663CC6">
              <w:rPr>
                <w:rFonts w:ascii="Times New Roman" w:eastAsia="Times New Roman" w:hAnsi="Times New Roman" w:cs="Times New Roman"/>
                <w:sz w:val="24"/>
                <w:szCs w:val="24"/>
              </w:rPr>
              <w:t>a</w:t>
            </w:r>
            <w:r w:rsidRPr="79663CC6">
              <w:rPr>
                <w:rFonts w:ascii="Times New Roman" w:eastAsia="Times New Roman" w:hAnsi="Times New Roman" w:cs="Times New Roman"/>
                <w:sz w:val="24"/>
                <w:szCs w:val="24"/>
              </w:rPr>
              <w:t xml:space="preserve">ffairs </w:t>
            </w:r>
            <w:r w:rsidR="52F76044" w:rsidRPr="79663CC6">
              <w:rPr>
                <w:rFonts w:ascii="Times New Roman" w:eastAsia="Times New Roman" w:hAnsi="Times New Roman" w:cs="Times New Roman"/>
                <w:sz w:val="24"/>
                <w:szCs w:val="24"/>
              </w:rPr>
              <w:t>d</w:t>
            </w:r>
            <w:r w:rsidR="329FB523" w:rsidRPr="79663CC6">
              <w:rPr>
                <w:rFonts w:ascii="Times New Roman" w:eastAsia="Times New Roman" w:hAnsi="Times New Roman" w:cs="Times New Roman"/>
                <w:sz w:val="24"/>
                <w:szCs w:val="24"/>
              </w:rPr>
              <w:t>ivision</w:t>
            </w:r>
          </w:p>
          <w:p w14:paraId="1B15D0F8" w14:textId="77EB2FBE" w:rsidR="152F2D01" w:rsidRDefault="152F2D01"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(Stakeholder)</w:t>
            </w:r>
          </w:p>
        </w:tc>
        <w:tc>
          <w:tcPr>
            <w:tcW w:w="4580" w:type="dxa"/>
          </w:tcPr>
          <w:p w14:paraId="24AB3FFC" w14:textId="3D26F1EB" w:rsidR="152F2D01" w:rsidRDefault="152F2D01"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The Student Affairs </w:t>
            </w:r>
            <w:r w:rsidR="45CDACAE" w:rsidRPr="79663CC6">
              <w:rPr>
                <w:rFonts w:ascii="Times New Roman" w:eastAsia="Times New Roman" w:hAnsi="Times New Roman" w:cs="Times New Roman"/>
                <w:sz w:val="24"/>
                <w:szCs w:val="24"/>
              </w:rPr>
              <w:t xml:space="preserve">Division </w:t>
            </w:r>
            <w:r w:rsidRPr="79663CC6">
              <w:rPr>
                <w:rFonts w:ascii="Times New Roman" w:eastAsia="Times New Roman" w:hAnsi="Times New Roman" w:cs="Times New Roman"/>
                <w:sz w:val="24"/>
                <w:szCs w:val="24"/>
              </w:rPr>
              <w:t>oversees and recognizes official student clubs.</w:t>
            </w:r>
          </w:p>
        </w:tc>
      </w:tr>
      <w:tr w:rsidR="275295DE" w14:paraId="18035786" w14:textId="77777777" w:rsidTr="001E6856">
        <w:trPr>
          <w:trHeight w:val="300"/>
        </w:trPr>
        <w:tc>
          <w:tcPr>
            <w:tcW w:w="1998" w:type="dxa"/>
          </w:tcPr>
          <w:p w14:paraId="3A1CDA64" w14:textId="33CD5A10"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member</w:t>
            </w:r>
          </w:p>
        </w:tc>
        <w:tc>
          <w:tcPr>
            <w:tcW w:w="2185" w:type="dxa"/>
          </w:tcPr>
          <w:p w14:paraId="4F7F3A2E" w14:textId="38A13D65" w:rsidR="509153D9" w:rsidRDefault="509153D9"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Registered </w:t>
            </w:r>
            <w:r w:rsidR="791C41FD" w:rsidRPr="79663CC6">
              <w:rPr>
                <w:rFonts w:ascii="Times New Roman" w:eastAsia="Times New Roman" w:hAnsi="Times New Roman" w:cs="Times New Roman"/>
                <w:sz w:val="24"/>
                <w:szCs w:val="24"/>
              </w:rPr>
              <w:t>s</w:t>
            </w:r>
            <w:r w:rsidRPr="79663CC6">
              <w:rPr>
                <w:rFonts w:ascii="Times New Roman" w:eastAsia="Times New Roman" w:hAnsi="Times New Roman" w:cs="Times New Roman"/>
                <w:sz w:val="24"/>
                <w:szCs w:val="24"/>
              </w:rPr>
              <w:t xml:space="preserve">tudent </w:t>
            </w:r>
            <w:r w:rsidR="15201C13" w:rsidRPr="79663CC6">
              <w:rPr>
                <w:rFonts w:ascii="Times New Roman" w:eastAsia="Times New Roman" w:hAnsi="Times New Roman" w:cs="Times New Roman"/>
                <w:sz w:val="24"/>
                <w:szCs w:val="24"/>
              </w:rPr>
              <w:t>l</w:t>
            </w:r>
            <w:r w:rsidRPr="79663CC6">
              <w:rPr>
                <w:rFonts w:ascii="Times New Roman" w:eastAsia="Times New Roman" w:hAnsi="Times New Roman" w:cs="Times New Roman"/>
                <w:sz w:val="24"/>
                <w:szCs w:val="24"/>
              </w:rPr>
              <w:t>ist (Document)</w:t>
            </w:r>
          </w:p>
        </w:tc>
        <w:tc>
          <w:tcPr>
            <w:tcW w:w="4580" w:type="dxa"/>
          </w:tcPr>
          <w:p w14:paraId="4041E904" w14:textId="135782A1" w:rsidR="509153D9" w:rsidRDefault="509153D9"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The latest registration records that hold all information </w:t>
            </w:r>
            <w:proofErr w:type="gramStart"/>
            <w:r w:rsidRPr="79663CC6">
              <w:rPr>
                <w:rFonts w:ascii="Times New Roman" w:eastAsia="Times New Roman" w:hAnsi="Times New Roman" w:cs="Times New Roman"/>
                <w:sz w:val="24"/>
                <w:szCs w:val="24"/>
              </w:rPr>
              <w:t>of</w:t>
            </w:r>
            <w:proofErr w:type="gramEnd"/>
            <w:r w:rsidRPr="79663CC6">
              <w:rPr>
                <w:rFonts w:ascii="Times New Roman" w:eastAsia="Times New Roman" w:hAnsi="Times New Roman" w:cs="Times New Roman"/>
                <w:sz w:val="24"/>
                <w:szCs w:val="24"/>
              </w:rPr>
              <w:t xml:space="preserve"> current member</w:t>
            </w:r>
          </w:p>
        </w:tc>
      </w:tr>
      <w:tr w:rsidR="275295DE" w14:paraId="2EECFF6B" w14:textId="77777777" w:rsidTr="001E6856">
        <w:trPr>
          <w:trHeight w:val="300"/>
        </w:trPr>
        <w:tc>
          <w:tcPr>
            <w:tcW w:w="1998" w:type="dxa"/>
          </w:tcPr>
          <w:p w14:paraId="68BF42CA" w14:textId="1D112F60"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Admin</w:t>
            </w:r>
          </w:p>
        </w:tc>
        <w:tc>
          <w:tcPr>
            <w:tcW w:w="2185" w:type="dxa"/>
          </w:tcPr>
          <w:p w14:paraId="48C15CFC" w14:textId="1CAB481F" w:rsidR="7767FCE0" w:rsidRDefault="7767FCE0"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Staff (Stakeholder)</w:t>
            </w:r>
          </w:p>
        </w:tc>
        <w:tc>
          <w:tcPr>
            <w:tcW w:w="4580" w:type="dxa"/>
          </w:tcPr>
          <w:p w14:paraId="7C62DC1F" w14:textId="31BB7D55" w:rsidR="7767FCE0" w:rsidRDefault="7767FCE0"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They manage the </w:t>
            </w:r>
            <w:proofErr w:type="gramStart"/>
            <w:r w:rsidRPr="79663CC6">
              <w:rPr>
                <w:rFonts w:ascii="Times New Roman" w:eastAsia="Times New Roman" w:hAnsi="Times New Roman" w:cs="Times New Roman"/>
                <w:sz w:val="24"/>
                <w:szCs w:val="24"/>
              </w:rPr>
              <w:t>club</w:t>
            </w:r>
            <w:proofErr w:type="gramEnd"/>
            <w:r w:rsidRPr="79663CC6">
              <w:rPr>
                <w:rFonts w:ascii="Times New Roman" w:eastAsia="Times New Roman" w:hAnsi="Times New Roman" w:cs="Times New Roman"/>
                <w:sz w:val="24"/>
                <w:szCs w:val="24"/>
              </w:rPr>
              <w:t xml:space="preserve"> operation and give approval to any club activities</w:t>
            </w:r>
          </w:p>
        </w:tc>
      </w:tr>
      <w:tr w:rsidR="275295DE" w14:paraId="79FAAD25" w14:textId="77777777" w:rsidTr="001E6856">
        <w:trPr>
          <w:trHeight w:val="300"/>
        </w:trPr>
        <w:tc>
          <w:tcPr>
            <w:tcW w:w="1998" w:type="dxa"/>
          </w:tcPr>
          <w:p w14:paraId="287EB37E" w14:textId="77A4D66E"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leader</w:t>
            </w:r>
          </w:p>
        </w:tc>
        <w:tc>
          <w:tcPr>
            <w:tcW w:w="2185" w:type="dxa"/>
          </w:tcPr>
          <w:p w14:paraId="3AB5E69F" w14:textId="5441FA68" w:rsidR="4D5D5C15" w:rsidRDefault="4D5D5C15"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High committee list (Documentation)</w:t>
            </w:r>
          </w:p>
        </w:tc>
        <w:tc>
          <w:tcPr>
            <w:tcW w:w="4580" w:type="dxa"/>
          </w:tcPr>
          <w:p w14:paraId="21F18978" w14:textId="2A2C3CAA" w:rsidR="4D5D5C15" w:rsidRDefault="4D5D5C15"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Document that holds information </w:t>
            </w:r>
            <w:proofErr w:type="gramStart"/>
            <w:r w:rsidRPr="79663CC6">
              <w:rPr>
                <w:rFonts w:ascii="Times New Roman" w:eastAsia="Times New Roman" w:hAnsi="Times New Roman" w:cs="Times New Roman"/>
                <w:sz w:val="24"/>
                <w:szCs w:val="24"/>
              </w:rPr>
              <w:t>of</w:t>
            </w:r>
            <w:proofErr w:type="gramEnd"/>
            <w:r w:rsidRPr="79663CC6">
              <w:rPr>
                <w:rFonts w:ascii="Times New Roman" w:eastAsia="Times New Roman" w:hAnsi="Times New Roman" w:cs="Times New Roman"/>
                <w:sz w:val="24"/>
                <w:szCs w:val="24"/>
              </w:rPr>
              <w:t xml:space="preserve"> current leadership roles</w:t>
            </w:r>
          </w:p>
        </w:tc>
      </w:tr>
      <w:tr w:rsidR="275295DE" w14:paraId="716284D8" w14:textId="77777777" w:rsidTr="001E6856">
        <w:trPr>
          <w:trHeight w:val="300"/>
        </w:trPr>
        <w:tc>
          <w:tcPr>
            <w:tcW w:w="1998" w:type="dxa"/>
          </w:tcPr>
          <w:p w14:paraId="324A421C" w14:textId="2A52E34C"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Budget system</w:t>
            </w:r>
          </w:p>
        </w:tc>
        <w:tc>
          <w:tcPr>
            <w:tcW w:w="2185" w:type="dxa"/>
          </w:tcPr>
          <w:p w14:paraId="2EBBB6BD" w14:textId="54C3C6E3" w:rsidR="6890246C" w:rsidRDefault="6890246C"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University </w:t>
            </w:r>
            <w:r w:rsidR="4806534B" w:rsidRPr="79663CC6">
              <w:rPr>
                <w:rFonts w:ascii="Times New Roman" w:eastAsia="Times New Roman" w:hAnsi="Times New Roman" w:cs="Times New Roman"/>
                <w:sz w:val="24"/>
                <w:szCs w:val="24"/>
              </w:rPr>
              <w:t>b</w:t>
            </w:r>
            <w:r w:rsidRPr="79663CC6">
              <w:rPr>
                <w:rFonts w:ascii="Times New Roman" w:eastAsia="Times New Roman" w:hAnsi="Times New Roman" w:cs="Times New Roman"/>
                <w:sz w:val="24"/>
                <w:szCs w:val="24"/>
              </w:rPr>
              <w:t xml:space="preserve">udget </w:t>
            </w:r>
            <w:r w:rsidR="5DCD95CD" w:rsidRPr="79663CC6">
              <w:rPr>
                <w:rFonts w:ascii="Times New Roman" w:eastAsia="Times New Roman" w:hAnsi="Times New Roman" w:cs="Times New Roman"/>
                <w:sz w:val="24"/>
                <w:szCs w:val="24"/>
              </w:rPr>
              <w:t>m</w:t>
            </w:r>
            <w:r w:rsidRPr="79663CC6">
              <w:rPr>
                <w:rFonts w:ascii="Times New Roman" w:eastAsia="Times New Roman" w:hAnsi="Times New Roman" w:cs="Times New Roman"/>
                <w:sz w:val="24"/>
                <w:szCs w:val="24"/>
              </w:rPr>
              <w:t xml:space="preserve">anagement </w:t>
            </w:r>
            <w:r w:rsidR="04024817" w:rsidRPr="79663CC6">
              <w:rPr>
                <w:rFonts w:ascii="Times New Roman" w:eastAsia="Times New Roman" w:hAnsi="Times New Roman" w:cs="Times New Roman"/>
                <w:sz w:val="24"/>
                <w:szCs w:val="24"/>
              </w:rPr>
              <w:t>s</w:t>
            </w:r>
            <w:r w:rsidRPr="79663CC6">
              <w:rPr>
                <w:rFonts w:ascii="Times New Roman" w:eastAsia="Times New Roman" w:hAnsi="Times New Roman" w:cs="Times New Roman"/>
                <w:sz w:val="24"/>
                <w:szCs w:val="24"/>
              </w:rPr>
              <w:t>ystem (System)</w:t>
            </w:r>
          </w:p>
        </w:tc>
        <w:tc>
          <w:tcPr>
            <w:tcW w:w="4580" w:type="dxa"/>
          </w:tcPr>
          <w:p w14:paraId="1B2E6455" w14:textId="45D8B8A6" w:rsidR="6890246C" w:rsidRDefault="6890246C"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This system allocates and tracks club budgets and spending.</w:t>
            </w:r>
          </w:p>
        </w:tc>
      </w:tr>
      <w:tr w:rsidR="275295DE" w14:paraId="269BFA0A" w14:textId="77777777" w:rsidTr="001E6856">
        <w:trPr>
          <w:trHeight w:val="300"/>
        </w:trPr>
        <w:tc>
          <w:tcPr>
            <w:tcW w:w="1998" w:type="dxa"/>
          </w:tcPr>
          <w:p w14:paraId="39315244" w14:textId="59289E43"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Authentication system</w:t>
            </w:r>
          </w:p>
        </w:tc>
        <w:tc>
          <w:tcPr>
            <w:tcW w:w="2185" w:type="dxa"/>
          </w:tcPr>
          <w:p w14:paraId="4F75DB81" w14:textId="3BD1C01C" w:rsidR="67541311" w:rsidRDefault="67541311"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IAM System (System)</w:t>
            </w:r>
          </w:p>
        </w:tc>
        <w:tc>
          <w:tcPr>
            <w:tcW w:w="4580" w:type="dxa"/>
          </w:tcPr>
          <w:p w14:paraId="6CDFFF94" w14:textId="60F88965" w:rsidR="67541311" w:rsidRDefault="67541311"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This system </w:t>
            </w:r>
            <w:r w:rsidR="676DC145" w:rsidRPr="79663CC6">
              <w:rPr>
                <w:rFonts w:ascii="Times New Roman" w:eastAsia="Times New Roman" w:hAnsi="Times New Roman" w:cs="Times New Roman"/>
                <w:sz w:val="24"/>
                <w:szCs w:val="24"/>
              </w:rPr>
              <w:t>is used</w:t>
            </w:r>
            <w:r w:rsidRPr="79663CC6">
              <w:rPr>
                <w:rFonts w:ascii="Times New Roman" w:eastAsia="Times New Roman" w:hAnsi="Times New Roman" w:cs="Times New Roman"/>
                <w:sz w:val="24"/>
                <w:szCs w:val="24"/>
              </w:rPr>
              <w:t xml:space="preserve"> to verify the identity of users that access the club system</w:t>
            </w:r>
            <w:r w:rsidR="75AA6DDF" w:rsidRPr="79663CC6">
              <w:rPr>
                <w:rFonts w:ascii="Times New Roman" w:eastAsia="Times New Roman" w:hAnsi="Times New Roman" w:cs="Times New Roman"/>
                <w:sz w:val="24"/>
                <w:szCs w:val="24"/>
              </w:rPr>
              <w:t>.</w:t>
            </w:r>
          </w:p>
        </w:tc>
      </w:tr>
      <w:tr w:rsidR="275295DE" w14:paraId="289E6867" w14:textId="77777777" w:rsidTr="001E6856">
        <w:trPr>
          <w:trHeight w:val="300"/>
        </w:trPr>
        <w:tc>
          <w:tcPr>
            <w:tcW w:w="1998" w:type="dxa"/>
          </w:tcPr>
          <w:p w14:paraId="6F55ABCF" w14:textId="3ACC759F"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Notification system</w:t>
            </w:r>
          </w:p>
        </w:tc>
        <w:tc>
          <w:tcPr>
            <w:tcW w:w="2185" w:type="dxa"/>
          </w:tcPr>
          <w:p w14:paraId="213A7B08" w14:textId="4C3B7C4F" w:rsidR="743CECE2" w:rsidRDefault="5671B136"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University n</w:t>
            </w:r>
            <w:r w:rsidR="743CECE2" w:rsidRPr="79663CC6">
              <w:rPr>
                <w:rFonts w:ascii="Times New Roman" w:eastAsia="Times New Roman" w:hAnsi="Times New Roman" w:cs="Times New Roman"/>
                <w:sz w:val="24"/>
                <w:szCs w:val="24"/>
              </w:rPr>
              <w:t>otification system</w:t>
            </w:r>
            <w:r w:rsidR="24CE695F" w:rsidRPr="79663CC6">
              <w:rPr>
                <w:rFonts w:ascii="Times New Roman" w:eastAsia="Times New Roman" w:hAnsi="Times New Roman" w:cs="Times New Roman"/>
                <w:sz w:val="24"/>
                <w:szCs w:val="24"/>
              </w:rPr>
              <w:t xml:space="preserve"> (System)</w:t>
            </w:r>
          </w:p>
        </w:tc>
        <w:tc>
          <w:tcPr>
            <w:tcW w:w="4580" w:type="dxa"/>
          </w:tcPr>
          <w:p w14:paraId="08351BCA" w14:textId="3EBC9DFD" w:rsidR="24CE695F" w:rsidRDefault="24CE695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This system </w:t>
            </w:r>
            <w:r w:rsidR="296728A7" w:rsidRPr="79663CC6">
              <w:rPr>
                <w:rFonts w:ascii="Times New Roman" w:eastAsia="Times New Roman" w:hAnsi="Times New Roman" w:cs="Times New Roman"/>
                <w:sz w:val="24"/>
                <w:szCs w:val="24"/>
              </w:rPr>
              <w:t>is used</w:t>
            </w:r>
            <w:r w:rsidRPr="79663CC6">
              <w:rPr>
                <w:rFonts w:ascii="Times New Roman" w:eastAsia="Times New Roman" w:hAnsi="Times New Roman" w:cs="Times New Roman"/>
                <w:sz w:val="24"/>
                <w:szCs w:val="24"/>
              </w:rPr>
              <w:t xml:space="preserve"> to send reminders or </w:t>
            </w:r>
            <w:r w:rsidR="4ED43530" w:rsidRPr="79663CC6">
              <w:rPr>
                <w:rFonts w:ascii="Times New Roman" w:eastAsia="Times New Roman" w:hAnsi="Times New Roman" w:cs="Times New Roman"/>
                <w:sz w:val="24"/>
                <w:szCs w:val="24"/>
              </w:rPr>
              <w:t>announcements</w:t>
            </w:r>
            <w:r w:rsidRPr="79663CC6">
              <w:rPr>
                <w:rFonts w:ascii="Times New Roman" w:eastAsia="Times New Roman" w:hAnsi="Times New Roman" w:cs="Times New Roman"/>
                <w:sz w:val="24"/>
                <w:szCs w:val="24"/>
              </w:rPr>
              <w:t xml:space="preserve"> to the club members or leaders.</w:t>
            </w:r>
          </w:p>
        </w:tc>
      </w:tr>
      <w:tr w:rsidR="275295DE" w14:paraId="2BE2E7CC" w14:textId="77777777" w:rsidTr="001E6856">
        <w:trPr>
          <w:trHeight w:val="300"/>
        </w:trPr>
        <w:tc>
          <w:tcPr>
            <w:tcW w:w="1998" w:type="dxa"/>
          </w:tcPr>
          <w:p w14:paraId="4B6701E1" w14:textId="4F3F0088"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management system</w:t>
            </w:r>
          </w:p>
        </w:tc>
        <w:tc>
          <w:tcPr>
            <w:tcW w:w="2185" w:type="dxa"/>
          </w:tcPr>
          <w:p w14:paraId="0FE57FD2" w14:textId="754CB191" w:rsidR="3DAC559F" w:rsidRDefault="2C8EBB3A"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University c</w:t>
            </w:r>
            <w:r w:rsidR="3DAC559F" w:rsidRPr="79663CC6">
              <w:rPr>
                <w:rFonts w:ascii="Times New Roman" w:eastAsia="Times New Roman" w:hAnsi="Times New Roman" w:cs="Times New Roman"/>
                <w:sz w:val="24"/>
                <w:szCs w:val="24"/>
              </w:rPr>
              <w:t>lub management system</w:t>
            </w:r>
          </w:p>
          <w:p w14:paraId="63C2FAD7" w14:textId="3FE1AEB0" w:rsidR="3DAC559F" w:rsidRDefault="3DAC559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(System)</w:t>
            </w:r>
          </w:p>
        </w:tc>
        <w:tc>
          <w:tcPr>
            <w:tcW w:w="4580" w:type="dxa"/>
          </w:tcPr>
          <w:p w14:paraId="1B2B6E99" w14:textId="5D08D818" w:rsidR="3DAC559F" w:rsidRDefault="3DAC559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The platform is used to manage club profiles, events, and membership.</w:t>
            </w:r>
          </w:p>
        </w:tc>
      </w:tr>
      <w:tr w:rsidR="275295DE" w14:paraId="3A1602E3" w14:textId="77777777" w:rsidTr="001E6856">
        <w:trPr>
          <w:trHeight w:val="300"/>
        </w:trPr>
        <w:tc>
          <w:tcPr>
            <w:tcW w:w="1998" w:type="dxa"/>
          </w:tcPr>
          <w:p w14:paraId="590A50BD" w14:textId="586EEEB9"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Financial management system</w:t>
            </w:r>
          </w:p>
        </w:tc>
        <w:tc>
          <w:tcPr>
            <w:tcW w:w="2185" w:type="dxa"/>
          </w:tcPr>
          <w:p w14:paraId="4FA29DCE" w14:textId="5C685622" w:rsidR="40042CE6" w:rsidRDefault="0B9FD758"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University financial management system</w:t>
            </w:r>
          </w:p>
          <w:p w14:paraId="56C26EE3" w14:textId="124093DB" w:rsidR="40042CE6" w:rsidRDefault="15FD70F4"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(System)</w:t>
            </w:r>
          </w:p>
        </w:tc>
        <w:tc>
          <w:tcPr>
            <w:tcW w:w="4580" w:type="dxa"/>
          </w:tcPr>
          <w:p w14:paraId="53C13594" w14:textId="340C6729" w:rsidR="50F5EE0F" w:rsidRDefault="50F5EE0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Tracks income and expenses for financial reporting.</w:t>
            </w:r>
          </w:p>
        </w:tc>
      </w:tr>
      <w:tr w:rsidR="275295DE" w14:paraId="17F79D33" w14:textId="77777777" w:rsidTr="001E6856">
        <w:trPr>
          <w:trHeight w:val="300"/>
        </w:trPr>
        <w:tc>
          <w:tcPr>
            <w:tcW w:w="1998" w:type="dxa"/>
          </w:tcPr>
          <w:p w14:paraId="0142AEE4" w14:textId="6D1252D9"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Campus space reservation system</w:t>
            </w:r>
          </w:p>
        </w:tc>
        <w:tc>
          <w:tcPr>
            <w:tcW w:w="2185" w:type="dxa"/>
          </w:tcPr>
          <w:p w14:paraId="327E3309" w14:textId="62941731" w:rsidR="1F514A8A" w:rsidRDefault="0D388C83"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University f</w:t>
            </w:r>
            <w:r w:rsidR="1F514A8A" w:rsidRPr="79663CC6">
              <w:rPr>
                <w:rFonts w:ascii="Times New Roman" w:eastAsia="Times New Roman" w:hAnsi="Times New Roman" w:cs="Times New Roman"/>
                <w:sz w:val="24"/>
                <w:szCs w:val="24"/>
              </w:rPr>
              <w:t xml:space="preserve">acility </w:t>
            </w:r>
            <w:r w:rsidR="0546A85B" w:rsidRPr="79663CC6">
              <w:rPr>
                <w:rFonts w:ascii="Times New Roman" w:eastAsia="Times New Roman" w:hAnsi="Times New Roman" w:cs="Times New Roman"/>
                <w:sz w:val="24"/>
                <w:szCs w:val="24"/>
              </w:rPr>
              <w:t>b</w:t>
            </w:r>
            <w:r w:rsidR="1F514A8A" w:rsidRPr="79663CC6">
              <w:rPr>
                <w:rFonts w:ascii="Times New Roman" w:eastAsia="Times New Roman" w:hAnsi="Times New Roman" w:cs="Times New Roman"/>
                <w:sz w:val="24"/>
                <w:szCs w:val="24"/>
              </w:rPr>
              <w:t xml:space="preserve">ooking </w:t>
            </w:r>
            <w:r w:rsidR="3F95179A" w:rsidRPr="79663CC6">
              <w:rPr>
                <w:rFonts w:ascii="Times New Roman" w:eastAsia="Times New Roman" w:hAnsi="Times New Roman" w:cs="Times New Roman"/>
                <w:sz w:val="24"/>
                <w:szCs w:val="24"/>
              </w:rPr>
              <w:t>s</w:t>
            </w:r>
            <w:r w:rsidR="1F514A8A" w:rsidRPr="79663CC6">
              <w:rPr>
                <w:rFonts w:ascii="Times New Roman" w:eastAsia="Times New Roman" w:hAnsi="Times New Roman" w:cs="Times New Roman"/>
                <w:sz w:val="24"/>
                <w:szCs w:val="24"/>
              </w:rPr>
              <w:t>ystem</w:t>
            </w:r>
            <w:r w:rsidR="3E22F828" w:rsidRPr="79663CC6">
              <w:rPr>
                <w:rFonts w:ascii="Times New Roman" w:eastAsia="Times New Roman" w:hAnsi="Times New Roman" w:cs="Times New Roman"/>
                <w:sz w:val="24"/>
                <w:szCs w:val="24"/>
              </w:rPr>
              <w:t xml:space="preserve"> (System)</w:t>
            </w:r>
          </w:p>
        </w:tc>
        <w:tc>
          <w:tcPr>
            <w:tcW w:w="4580" w:type="dxa"/>
          </w:tcPr>
          <w:p w14:paraId="72A6821E" w14:textId="380AF194" w:rsidR="265B0364" w:rsidRDefault="265B0364"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The system is used to book available venue for club meetings and events</w:t>
            </w:r>
          </w:p>
        </w:tc>
      </w:tr>
      <w:tr w:rsidR="275295DE" w14:paraId="3E20D595" w14:textId="77777777" w:rsidTr="001E6856">
        <w:trPr>
          <w:trHeight w:val="300"/>
        </w:trPr>
        <w:tc>
          <w:tcPr>
            <w:tcW w:w="1998" w:type="dxa"/>
          </w:tcPr>
          <w:p w14:paraId="3DF1D68B" w14:textId="2ACBCFFE"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and membership database</w:t>
            </w:r>
          </w:p>
        </w:tc>
        <w:tc>
          <w:tcPr>
            <w:tcW w:w="2185" w:type="dxa"/>
          </w:tcPr>
          <w:p w14:paraId="1BA0DBAD" w14:textId="68B1EFA4" w:rsidR="63D87B67" w:rsidRDefault="63D87B67"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Club and membership database (System)</w:t>
            </w:r>
          </w:p>
        </w:tc>
        <w:tc>
          <w:tcPr>
            <w:tcW w:w="4580" w:type="dxa"/>
          </w:tcPr>
          <w:p w14:paraId="71518DFD" w14:textId="218C6234" w:rsidR="3417F294" w:rsidRDefault="3417F294"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Database that stores club information and membership data.</w:t>
            </w:r>
          </w:p>
        </w:tc>
      </w:tr>
      <w:tr w:rsidR="275295DE" w14:paraId="575A6B6B" w14:textId="77777777" w:rsidTr="001E6856">
        <w:trPr>
          <w:trHeight w:val="300"/>
        </w:trPr>
        <w:tc>
          <w:tcPr>
            <w:tcW w:w="1998" w:type="dxa"/>
          </w:tcPr>
          <w:p w14:paraId="2B29A275" w14:textId="4D6A7474"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Feedback collection system</w:t>
            </w:r>
          </w:p>
        </w:tc>
        <w:tc>
          <w:tcPr>
            <w:tcW w:w="2185" w:type="dxa"/>
          </w:tcPr>
          <w:p w14:paraId="20E5DC5D" w14:textId="1CA82A2B" w:rsidR="6FDE5CE2" w:rsidRDefault="6FDE5CE2"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Online survey (System)</w:t>
            </w:r>
          </w:p>
        </w:tc>
        <w:tc>
          <w:tcPr>
            <w:tcW w:w="4580" w:type="dxa"/>
          </w:tcPr>
          <w:p w14:paraId="3D7AE09E" w14:textId="709E27D1" w:rsidR="33DC97CB" w:rsidRDefault="33DC97C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Survey to collect feedback from club members and event participants.</w:t>
            </w:r>
          </w:p>
        </w:tc>
      </w:tr>
      <w:tr w:rsidR="275295DE" w14:paraId="48EF6F19" w14:textId="77777777" w:rsidTr="001E6856">
        <w:trPr>
          <w:trHeight w:val="300"/>
        </w:trPr>
        <w:tc>
          <w:tcPr>
            <w:tcW w:w="1998" w:type="dxa"/>
          </w:tcPr>
          <w:p w14:paraId="4D56A33D" w14:textId="071F2C24"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Approval system</w:t>
            </w:r>
          </w:p>
        </w:tc>
        <w:tc>
          <w:tcPr>
            <w:tcW w:w="2185" w:type="dxa"/>
          </w:tcPr>
          <w:p w14:paraId="4D60B574" w14:textId="00CD96FF" w:rsidR="3A4D0C8F" w:rsidRDefault="3A4D0C8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Club </w:t>
            </w:r>
            <w:r w:rsidR="3F40AED8" w:rsidRPr="79663CC6">
              <w:rPr>
                <w:rFonts w:ascii="Times New Roman" w:eastAsia="Times New Roman" w:hAnsi="Times New Roman" w:cs="Times New Roman"/>
                <w:sz w:val="24"/>
                <w:szCs w:val="24"/>
              </w:rPr>
              <w:t>r</w:t>
            </w:r>
            <w:r w:rsidRPr="79663CC6">
              <w:rPr>
                <w:rFonts w:ascii="Times New Roman" w:eastAsia="Times New Roman" w:hAnsi="Times New Roman" w:cs="Times New Roman"/>
                <w:sz w:val="24"/>
                <w:szCs w:val="24"/>
              </w:rPr>
              <w:t xml:space="preserve">equest </w:t>
            </w:r>
            <w:r w:rsidR="1667C140" w:rsidRPr="79663CC6">
              <w:rPr>
                <w:rFonts w:ascii="Times New Roman" w:eastAsia="Times New Roman" w:hAnsi="Times New Roman" w:cs="Times New Roman"/>
                <w:sz w:val="24"/>
                <w:szCs w:val="24"/>
              </w:rPr>
              <w:t>a</w:t>
            </w:r>
            <w:r w:rsidRPr="79663CC6">
              <w:rPr>
                <w:rFonts w:ascii="Times New Roman" w:eastAsia="Times New Roman" w:hAnsi="Times New Roman" w:cs="Times New Roman"/>
                <w:sz w:val="24"/>
                <w:szCs w:val="24"/>
              </w:rPr>
              <w:t xml:space="preserve">pproval </w:t>
            </w:r>
            <w:r w:rsidR="2268CFDF" w:rsidRPr="79663CC6">
              <w:rPr>
                <w:rFonts w:ascii="Times New Roman" w:eastAsia="Times New Roman" w:hAnsi="Times New Roman" w:cs="Times New Roman"/>
                <w:sz w:val="24"/>
                <w:szCs w:val="24"/>
              </w:rPr>
              <w:t xml:space="preserve">system </w:t>
            </w:r>
            <w:r w:rsidRPr="79663CC6">
              <w:rPr>
                <w:rFonts w:ascii="Times New Roman" w:eastAsia="Times New Roman" w:hAnsi="Times New Roman" w:cs="Times New Roman"/>
                <w:sz w:val="24"/>
                <w:szCs w:val="24"/>
              </w:rPr>
              <w:t>(System)</w:t>
            </w:r>
          </w:p>
        </w:tc>
        <w:tc>
          <w:tcPr>
            <w:tcW w:w="4580" w:type="dxa"/>
          </w:tcPr>
          <w:p w14:paraId="48244967" w14:textId="0365B331" w:rsidR="18668CA8" w:rsidRDefault="18668CA8"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System that handles approval for club activities, funding, and event proposals.</w:t>
            </w:r>
          </w:p>
        </w:tc>
      </w:tr>
      <w:tr w:rsidR="275295DE" w14:paraId="3021A0A9" w14:textId="77777777" w:rsidTr="001E6856">
        <w:trPr>
          <w:trHeight w:val="300"/>
        </w:trPr>
        <w:tc>
          <w:tcPr>
            <w:tcW w:w="1998" w:type="dxa"/>
          </w:tcPr>
          <w:p w14:paraId="1B823DD4" w14:textId="667FABD1"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Media </w:t>
            </w:r>
            <w:r w:rsidRPr="79663CC6">
              <w:rPr>
                <w:rFonts w:ascii="Times New Roman" w:eastAsia="Times New Roman" w:hAnsi="Times New Roman" w:cs="Times New Roman"/>
                <w:sz w:val="24"/>
                <w:szCs w:val="24"/>
              </w:rPr>
              <w:lastRenderedPageBreak/>
              <w:t>management system</w:t>
            </w:r>
          </w:p>
        </w:tc>
        <w:tc>
          <w:tcPr>
            <w:tcW w:w="2185" w:type="dxa"/>
          </w:tcPr>
          <w:p w14:paraId="08487405" w14:textId="76B09F28" w:rsidR="572BCF5C" w:rsidRDefault="19C56F5A"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lastRenderedPageBreak/>
              <w:t xml:space="preserve">University media </w:t>
            </w:r>
            <w:r w:rsidRPr="79663CC6">
              <w:rPr>
                <w:rFonts w:ascii="Times New Roman" w:eastAsia="Times New Roman" w:hAnsi="Times New Roman" w:cs="Times New Roman"/>
                <w:sz w:val="24"/>
                <w:szCs w:val="24"/>
              </w:rPr>
              <w:lastRenderedPageBreak/>
              <w:t xml:space="preserve">management system </w:t>
            </w:r>
          </w:p>
          <w:p w14:paraId="4F52D8E3" w14:textId="035AECDA" w:rsidR="572BCF5C" w:rsidRDefault="572BCF5C"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(System)</w:t>
            </w:r>
          </w:p>
        </w:tc>
        <w:tc>
          <w:tcPr>
            <w:tcW w:w="4580" w:type="dxa"/>
          </w:tcPr>
          <w:p w14:paraId="24901F8A" w14:textId="08C71E0F" w:rsidR="572BCF5C" w:rsidRDefault="572BCF5C"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lastRenderedPageBreak/>
              <w:t xml:space="preserve">System </w:t>
            </w:r>
            <w:r w:rsidR="0C94E0EE" w:rsidRPr="79663CC6">
              <w:rPr>
                <w:rFonts w:ascii="Times New Roman" w:eastAsia="Times New Roman" w:hAnsi="Times New Roman" w:cs="Times New Roman"/>
                <w:sz w:val="24"/>
                <w:szCs w:val="24"/>
              </w:rPr>
              <w:t>that stores</w:t>
            </w:r>
            <w:r w:rsidRPr="79663CC6">
              <w:rPr>
                <w:rFonts w:ascii="Times New Roman" w:eastAsia="Times New Roman" w:hAnsi="Times New Roman" w:cs="Times New Roman"/>
                <w:sz w:val="24"/>
                <w:szCs w:val="24"/>
              </w:rPr>
              <w:t xml:space="preserve"> and organizes photos, </w:t>
            </w:r>
            <w:r w:rsidRPr="79663CC6">
              <w:rPr>
                <w:rFonts w:ascii="Times New Roman" w:eastAsia="Times New Roman" w:hAnsi="Times New Roman" w:cs="Times New Roman"/>
                <w:sz w:val="24"/>
                <w:szCs w:val="24"/>
              </w:rPr>
              <w:lastRenderedPageBreak/>
              <w:t>videos, and digital posters related to club events.</w:t>
            </w:r>
          </w:p>
        </w:tc>
      </w:tr>
      <w:tr w:rsidR="275295DE" w14:paraId="111A8895" w14:textId="77777777" w:rsidTr="001E6856">
        <w:trPr>
          <w:trHeight w:val="300"/>
        </w:trPr>
        <w:tc>
          <w:tcPr>
            <w:tcW w:w="1998" w:type="dxa"/>
          </w:tcPr>
          <w:p w14:paraId="128DCE6B" w14:textId="7ACBE539"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lastRenderedPageBreak/>
              <w:t>Help desk</w:t>
            </w:r>
          </w:p>
        </w:tc>
        <w:tc>
          <w:tcPr>
            <w:tcW w:w="2185" w:type="dxa"/>
          </w:tcPr>
          <w:p w14:paraId="53AA4E24" w14:textId="64FFEA7E" w:rsidR="77766BA8" w:rsidRDefault="77766BA8"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Student </w:t>
            </w:r>
            <w:r w:rsidR="3A5EF5DC" w:rsidRPr="79663CC6">
              <w:rPr>
                <w:rFonts w:ascii="Times New Roman" w:eastAsia="Times New Roman" w:hAnsi="Times New Roman" w:cs="Times New Roman"/>
                <w:sz w:val="24"/>
                <w:szCs w:val="24"/>
              </w:rPr>
              <w:t>s</w:t>
            </w:r>
            <w:r w:rsidRPr="79663CC6">
              <w:rPr>
                <w:rFonts w:ascii="Times New Roman" w:eastAsia="Times New Roman" w:hAnsi="Times New Roman" w:cs="Times New Roman"/>
                <w:sz w:val="24"/>
                <w:szCs w:val="24"/>
              </w:rPr>
              <w:t xml:space="preserve">upport </w:t>
            </w:r>
            <w:r w:rsidR="5F45299B" w:rsidRPr="79663CC6">
              <w:rPr>
                <w:rFonts w:ascii="Times New Roman" w:eastAsia="Times New Roman" w:hAnsi="Times New Roman" w:cs="Times New Roman"/>
                <w:sz w:val="24"/>
                <w:szCs w:val="24"/>
              </w:rPr>
              <w:t>s</w:t>
            </w:r>
            <w:r w:rsidRPr="79663CC6">
              <w:rPr>
                <w:rFonts w:ascii="Times New Roman" w:eastAsia="Times New Roman" w:hAnsi="Times New Roman" w:cs="Times New Roman"/>
                <w:sz w:val="24"/>
                <w:szCs w:val="24"/>
              </w:rPr>
              <w:t>ystem (System)</w:t>
            </w:r>
          </w:p>
        </w:tc>
        <w:tc>
          <w:tcPr>
            <w:tcW w:w="4580" w:type="dxa"/>
          </w:tcPr>
          <w:p w14:paraId="49C455BC" w14:textId="156C8352" w:rsidR="243161AB" w:rsidRDefault="243161AB"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System that manages club-related technical and administrative support requests.</w:t>
            </w:r>
          </w:p>
        </w:tc>
      </w:tr>
      <w:tr w:rsidR="275295DE" w14:paraId="2E89B9BD" w14:textId="77777777" w:rsidTr="001E6856">
        <w:trPr>
          <w:trHeight w:val="300"/>
        </w:trPr>
        <w:tc>
          <w:tcPr>
            <w:tcW w:w="1998" w:type="dxa"/>
          </w:tcPr>
          <w:p w14:paraId="4A006A6D" w14:textId="0BCB709E"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Payment method</w:t>
            </w:r>
          </w:p>
        </w:tc>
        <w:tc>
          <w:tcPr>
            <w:tcW w:w="2185" w:type="dxa"/>
          </w:tcPr>
          <w:p w14:paraId="76ED093B" w14:textId="3664293D" w:rsidR="4A1BA30F" w:rsidRDefault="4A1BA30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 xml:space="preserve">Online </w:t>
            </w:r>
            <w:r w:rsidR="3923CCBA" w:rsidRPr="79663CC6">
              <w:rPr>
                <w:rFonts w:ascii="Times New Roman" w:eastAsia="Times New Roman" w:hAnsi="Times New Roman" w:cs="Times New Roman"/>
                <w:sz w:val="24"/>
                <w:szCs w:val="24"/>
              </w:rPr>
              <w:t>p</w:t>
            </w:r>
            <w:r w:rsidRPr="79663CC6">
              <w:rPr>
                <w:rFonts w:ascii="Times New Roman" w:eastAsia="Times New Roman" w:hAnsi="Times New Roman" w:cs="Times New Roman"/>
                <w:sz w:val="24"/>
                <w:szCs w:val="24"/>
              </w:rPr>
              <w:t xml:space="preserve">ayment </w:t>
            </w:r>
            <w:r w:rsidR="28F33B10" w:rsidRPr="79663CC6">
              <w:rPr>
                <w:rFonts w:ascii="Times New Roman" w:eastAsia="Times New Roman" w:hAnsi="Times New Roman" w:cs="Times New Roman"/>
                <w:sz w:val="24"/>
                <w:szCs w:val="24"/>
              </w:rPr>
              <w:t>g</w:t>
            </w:r>
            <w:r w:rsidRPr="79663CC6">
              <w:rPr>
                <w:rFonts w:ascii="Times New Roman" w:eastAsia="Times New Roman" w:hAnsi="Times New Roman" w:cs="Times New Roman"/>
                <w:sz w:val="24"/>
                <w:szCs w:val="24"/>
              </w:rPr>
              <w:t xml:space="preserve">ateway </w:t>
            </w:r>
            <w:r w:rsidR="39B1145F" w:rsidRPr="79663CC6">
              <w:rPr>
                <w:rFonts w:ascii="Times New Roman" w:eastAsia="Times New Roman" w:hAnsi="Times New Roman" w:cs="Times New Roman"/>
                <w:sz w:val="24"/>
                <w:szCs w:val="24"/>
              </w:rPr>
              <w:t>s</w:t>
            </w:r>
            <w:r w:rsidRPr="79663CC6">
              <w:rPr>
                <w:rFonts w:ascii="Times New Roman" w:eastAsia="Times New Roman" w:hAnsi="Times New Roman" w:cs="Times New Roman"/>
                <w:sz w:val="24"/>
                <w:szCs w:val="24"/>
              </w:rPr>
              <w:t>ystem (System)</w:t>
            </w:r>
          </w:p>
        </w:tc>
        <w:tc>
          <w:tcPr>
            <w:tcW w:w="4580" w:type="dxa"/>
          </w:tcPr>
          <w:p w14:paraId="713146D2" w14:textId="260D91B3" w:rsidR="4A1BA30F" w:rsidRDefault="4A1BA30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Facilitates payment for club fees, merchandise, or event tickets.</w:t>
            </w:r>
          </w:p>
        </w:tc>
      </w:tr>
      <w:tr w:rsidR="275295DE" w14:paraId="01CA56B9" w14:textId="77777777" w:rsidTr="001E6856">
        <w:trPr>
          <w:trHeight w:val="300"/>
        </w:trPr>
        <w:tc>
          <w:tcPr>
            <w:tcW w:w="1998" w:type="dxa"/>
          </w:tcPr>
          <w:p w14:paraId="4986F7E3" w14:textId="50C5A795" w:rsidR="275295DE" w:rsidRDefault="275295DE" w:rsidP="79663CC6">
            <w:pPr>
              <w:spacing w:line="276" w:lineRule="auto"/>
              <w:jc w:val="center"/>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University portal</w:t>
            </w:r>
          </w:p>
        </w:tc>
        <w:tc>
          <w:tcPr>
            <w:tcW w:w="2185" w:type="dxa"/>
          </w:tcPr>
          <w:p w14:paraId="0880B06E" w14:textId="75E73505" w:rsidR="530FFD20" w:rsidRDefault="530FFD20"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University main portal (System)</w:t>
            </w:r>
          </w:p>
        </w:tc>
        <w:tc>
          <w:tcPr>
            <w:tcW w:w="4580" w:type="dxa"/>
          </w:tcPr>
          <w:p w14:paraId="2F0942D4" w14:textId="5644244E" w:rsidR="13EA5D1F" w:rsidRDefault="13EA5D1F" w:rsidP="79663CC6">
            <w:pPr>
              <w:spacing w:line="276" w:lineRule="auto"/>
              <w:jc w:val="both"/>
              <w:rPr>
                <w:rFonts w:ascii="Times New Roman" w:eastAsia="Times New Roman" w:hAnsi="Times New Roman" w:cs="Times New Roman"/>
                <w:sz w:val="24"/>
                <w:szCs w:val="24"/>
              </w:rPr>
            </w:pPr>
            <w:r w:rsidRPr="79663CC6">
              <w:rPr>
                <w:rFonts w:ascii="Times New Roman" w:eastAsia="Times New Roman" w:hAnsi="Times New Roman" w:cs="Times New Roman"/>
                <w:sz w:val="24"/>
                <w:szCs w:val="24"/>
              </w:rPr>
              <w:t>Centralized portal for student services including club access and notifications.</w:t>
            </w:r>
          </w:p>
        </w:tc>
      </w:tr>
    </w:tbl>
    <w:p w14:paraId="64AF5FFF" w14:textId="36096395" w:rsidR="275295DE" w:rsidRDefault="275295DE" w:rsidP="79663CC6">
      <w:pPr>
        <w:jc w:val="both"/>
        <w:rPr>
          <w:rFonts w:ascii="Times New Roman" w:eastAsia="Times New Roman" w:hAnsi="Times New Roman" w:cs="Times New Roman"/>
          <w:sz w:val="24"/>
          <w:szCs w:val="24"/>
        </w:rPr>
      </w:pPr>
    </w:p>
    <w:sectPr w:rsidR="27529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2CB57"/>
    <w:multiLevelType w:val="hybridMultilevel"/>
    <w:tmpl w:val="FFFFFFFF"/>
    <w:lvl w:ilvl="0" w:tplc="4434D4C4">
      <w:start w:val="1"/>
      <w:numFmt w:val="bullet"/>
      <w:lvlText w:val="-"/>
      <w:lvlJc w:val="left"/>
      <w:pPr>
        <w:ind w:left="720" w:hanging="360"/>
      </w:pPr>
      <w:rPr>
        <w:rFonts w:ascii="Aptos" w:hAnsi="Aptos" w:hint="default"/>
      </w:rPr>
    </w:lvl>
    <w:lvl w:ilvl="1" w:tplc="EF88C4A8">
      <w:start w:val="1"/>
      <w:numFmt w:val="bullet"/>
      <w:lvlText w:val="o"/>
      <w:lvlJc w:val="left"/>
      <w:pPr>
        <w:ind w:left="1440" w:hanging="360"/>
      </w:pPr>
      <w:rPr>
        <w:rFonts w:ascii="Courier New" w:hAnsi="Courier New" w:hint="default"/>
      </w:rPr>
    </w:lvl>
    <w:lvl w:ilvl="2" w:tplc="E5BAB6A8">
      <w:start w:val="1"/>
      <w:numFmt w:val="bullet"/>
      <w:lvlText w:val=""/>
      <w:lvlJc w:val="left"/>
      <w:pPr>
        <w:ind w:left="2160" w:hanging="360"/>
      </w:pPr>
      <w:rPr>
        <w:rFonts w:ascii="Wingdings" w:hAnsi="Wingdings" w:hint="default"/>
      </w:rPr>
    </w:lvl>
    <w:lvl w:ilvl="3" w:tplc="FA66A500">
      <w:start w:val="1"/>
      <w:numFmt w:val="bullet"/>
      <w:lvlText w:val=""/>
      <w:lvlJc w:val="left"/>
      <w:pPr>
        <w:ind w:left="2880" w:hanging="360"/>
      </w:pPr>
      <w:rPr>
        <w:rFonts w:ascii="Symbol" w:hAnsi="Symbol" w:hint="default"/>
      </w:rPr>
    </w:lvl>
    <w:lvl w:ilvl="4" w:tplc="A01CCC14">
      <w:start w:val="1"/>
      <w:numFmt w:val="bullet"/>
      <w:lvlText w:val="o"/>
      <w:lvlJc w:val="left"/>
      <w:pPr>
        <w:ind w:left="3600" w:hanging="360"/>
      </w:pPr>
      <w:rPr>
        <w:rFonts w:ascii="Courier New" w:hAnsi="Courier New" w:hint="default"/>
      </w:rPr>
    </w:lvl>
    <w:lvl w:ilvl="5" w:tplc="CFA44828">
      <w:start w:val="1"/>
      <w:numFmt w:val="bullet"/>
      <w:lvlText w:val=""/>
      <w:lvlJc w:val="left"/>
      <w:pPr>
        <w:ind w:left="4320" w:hanging="360"/>
      </w:pPr>
      <w:rPr>
        <w:rFonts w:ascii="Wingdings" w:hAnsi="Wingdings" w:hint="default"/>
      </w:rPr>
    </w:lvl>
    <w:lvl w:ilvl="6" w:tplc="A1E0980C">
      <w:start w:val="1"/>
      <w:numFmt w:val="bullet"/>
      <w:lvlText w:val=""/>
      <w:lvlJc w:val="left"/>
      <w:pPr>
        <w:ind w:left="5040" w:hanging="360"/>
      </w:pPr>
      <w:rPr>
        <w:rFonts w:ascii="Symbol" w:hAnsi="Symbol" w:hint="default"/>
      </w:rPr>
    </w:lvl>
    <w:lvl w:ilvl="7" w:tplc="994ED24E">
      <w:start w:val="1"/>
      <w:numFmt w:val="bullet"/>
      <w:lvlText w:val="o"/>
      <w:lvlJc w:val="left"/>
      <w:pPr>
        <w:ind w:left="5760" w:hanging="360"/>
      </w:pPr>
      <w:rPr>
        <w:rFonts w:ascii="Courier New" w:hAnsi="Courier New" w:hint="default"/>
      </w:rPr>
    </w:lvl>
    <w:lvl w:ilvl="8" w:tplc="6FC445FE">
      <w:start w:val="1"/>
      <w:numFmt w:val="bullet"/>
      <w:lvlText w:val=""/>
      <w:lvlJc w:val="left"/>
      <w:pPr>
        <w:ind w:left="6480" w:hanging="360"/>
      </w:pPr>
      <w:rPr>
        <w:rFonts w:ascii="Wingdings" w:hAnsi="Wingdings" w:hint="default"/>
      </w:rPr>
    </w:lvl>
  </w:abstractNum>
  <w:abstractNum w:abstractNumId="10" w15:restartNumberingAfterBreak="0">
    <w:nsid w:val="03CBE56B"/>
    <w:multiLevelType w:val="hybridMultilevel"/>
    <w:tmpl w:val="FFFFFFFF"/>
    <w:lvl w:ilvl="0" w:tplc="B1A46D84">
      <w:start w:val="1"/>
      <w:numFmt w:val="bullet"/>
      <w:lvlText w:val="-"/>
      <w:lvlJc w:val="left"/>
      <w:pPr>
        <w:ind w:left="720" w:hanging="360"/>
      </w:pPr>
      <w:rPr>
        <w:rFonts w:ascii="Aptos" w:hAnsi="Aptos" w:hint="default"/>
      </w:rPr>
    </w:lvl>
    <w:lvl w:ilvl="1" w:tplc="C7A8310C">
      <w:start w:val="1"/>
      <w:numFmt w:val="bullet"/>
      <w:lvlText w:val="o"/>
      <w:lvlJc w:val="left"/>
      <w:pPr>
        <w:ind w:left="1440" w:hanging="360"/>
      </w:pPr>
      <w:rPr>
        <w:rFonts w:ascii="Courier New" w:hAnsi="Courier New" w:hint="default"/>
      </w:rPr>
    </w:lvl>
    <w:lvl w:ilvl="2" w:tplc="1C40336A">
      <w:start w:val="1"/>
      <w:numFmt w:val="bullet"/>
      <w:lvlText w:val=""/>
      <w:lvlJc w:val="left"/>
      <w:pPr>
        <w:ind w:left="2160" w:hanging="360"/>
      </w:pPr>
      <w:rPr>
        <w:rFonts w:ascii="Wingdings" w:hAnsi="Wingdings" w:hint="default"/>
      </w:rPr>
    </w:lvl>
    <w:lvl w:ilvl="3" w:tplc="EC38C32A">
      <w:start w:val="1"/>
      <w:numFmt w:val="bullet"/>
      <w:lvlText w:val=""/>
      <w:lvlJc w:val="left"/>
      <w:pPr>
        <w:ind w:left="2880" w:hanging="360"/>
      </w:pPr>
      <w:rPr>
        <w:rFonts w:ascii="Symbol" w:hAnsi="Symbol" w:hint="default"/>
      </w:rPr>
    </w:lvl>
    <w:lvl w:ilvl="4" w:tplc="BCA0DE88">
      <w:start w:val="1"/>
      <w:numFmt w:val="bullet"/>
      <w:lvlText w:val="o"/>
      <w:lvlJc w:val="left"/>
      <w:pPr>
        <w:ind w:left="3600" w:hanging="360"/>
      </w:pPr>
      <w:rPr>
        <w:rFonts w:ascii="Courier New" w:hAnsi="Courier New" w:hint="default"/>
      </w:rPr>
    </w:lvl>
    <w:lvl w:ilvl="5" w:tplc="887EE796">
      <w:start w:val="1"/>
      <w:numFmt w:val="bullet"/>
      <w:lvlText w:val=""/>
      <w:lvlJc w:val="left"/>
      <w:pPr>
        <w:ind w:left="4320" w:hanging="360"/>
      </w:pPr>
      <w:rPr>
        <w:rFonts w:ascii="Wingdings" w:hAnsi="Wingdings" w:hint="default"/>
      </w:rPr>
    </w:lvl>
    <w:lvl w:ilvl="6" w:tplc="E2B4CA02">
      <w:start w:val="1"/>
      <w:numFmt w:val="bullet"/>
      <w:lvlText w:val=""/>
      <w:lvlJc w:val="left"/>
      <w:pPr>
        <w:ind w:left="5040" w:hanging="360"/>
      </w:pPr>
      <w:rPr>
        <w:rFonts w:ascii="Symbol" w:hAnsi="Symbol" w:hint="default"/>
      </w:rPr>
    </w:lvl>
    <w:lvl w:ilvl="7" w:tplc="5E9AD000">
      <w:start w:val="1"/>
      <w:numFmt w:val="bullet"/>
      <w:lvlText w:val="o"/>
      <w:lvlJc w:val="left"/>
      <w:pPr>
        <w:ind w:left="5760" w:hanging="360"/>
      </w:pPr>
      <w:rPr>
        <w:rFonts w:ascii="Courier New" w:hAnsi="Courier New" w:hint="default"/>
      </w:rPr>
    </w:lvl>
    <w:lvl w:ilvl="8" w:tplc="087CDEE0">
      <w:start w:val="1"/>
      <w:numFmt w:val="bullet"/>
      <w:lvlText w:val=""/>
      <w:lvlJc w:val="left"/>
      <w:pPr>
        <w:ind w:left="6480" w:hanging="360"/>
      </w:pPr>
      <w:rPr>
        <w:rFonts w:ascii="Wingdings" w:hAnsi="Wingdings" w:hint="default"/>
      </w:rPr>
    </w:lvl>
  </w:abstractNum>
  <w:abstractNum w:abstractNumId="11" w15:restartNumberingAfterBreak="0">
    <w:nsid w:val="08C62B61"/>
    <w:multiLevelType w:val="hybridMultilevel"/>
    <w:tmpl w:val="FFFFFFFF"/>
    <w:lvl w:ilvl="0" w:tplc="F3CA4B0C">
      <w:start w:val="1"/>
      <w:numFmt w:val="bullet"/>
      <w:lvlText w:val="-"/>
      <w:lvlJc w:val="left"/>
      <w:pPr>
        <w:ind w:left="720" w:hanging="360"/>
      </w:pPr>
      <w:rPr>
        <w:rFonts w:ascii="Aptos" w:hAnsi="Aptos" w:hint="default"/>
      </w:rPr>
    </w:lvl>
    <w:lvl w:ilvl="1" w:tplc="82BA9C24">
      <w:start w:val="1"/>
      <w:numFmt w:val="bullet"/>
      <w:lvlText w:val="o"/>
      <w:lvlJc w:val="left"/>
      <w:pPr>
        <w:ind w:left="1440" w:hanging="360"/>
      </w:pPr>
      <w:rPr>
        <w:rFonts w:ascii="Courier New" w:hAnsi="Courier New" w:hint="default"/>
      </w:rPr>
    </w:lvl>
    <w:lvl w:ilvl="2" w:tplc="7B2CB89E">
      <w:start w:val="1"/>
      <w:numFmt w:val="bullet"/>
      <w:lvlText w:val=""/>
      <w:lvlJc w:val="left"/>
      <w:pPr>
        <w:ind w:left="2160" w:hanging="360"/>
      </w:pPr>
      <w:rPr>
        <w:rFonts w:ascii="Wingdings" w:hAnsi="Wingdings" w:hint="default"/>
      </w:rPr>
    </w:lvl>
    <w:lvl w:ilvl="3" w:tplc="1D4C4580">
      <w:start w:val="1"/>
      <w:numFmt w:val="bullet"/>
      <w:lvlText w:val=""/>
      <w:lvlJc w:val="left"/>
      <w:pPr>
        <w:ind w:left="2880" w:hanging="360"/>
      </w:pPr>
      <w:rPr>
        <w:rFonts w:ascii="Symbol" w:hAnsi="Symbol" w:hint="default"/>
      </w:rPr>
    </w:lvl>
    <w:lvl w:ilvl="4" w:tplc="C7C082E4">
      <w:start w:val="1"/>
      <w:numFmt w:val="bullet"/>
      <w:lvlText w:val="o"/>
      <w:lvlJc w:val="left"/>
      <w:pPr>
        <w:ind w:left="3600" w:hanging="360"/>
      </w:pPr>
      <w:rPr>
        <w:rFonts w:ascii="Courier New" w:hAnsi="Courier New" w:hint="default"/>
      </w:rPr>
    </w:lvl>
    <w:lvl w:ilvl="5" w:tplc="07FA5F1A">
      <w:start w:val="1"/>
      <w:numFmt w:val="bullet"/>
      <w:lvlText w:val=""/>
      <w:lvlJc w:val="left"/>
      <w:pPr>
        <w:ind w:left="4320" w:hanging="360"/>
      </w:pPr>
      <w:rPr>
        <w:rFonts w:ascii="Wingdings" w:hAnsi="Wingdings" w:hint="default"/>
      </w:rPr>
    </w:lvl>
    <w:lvl w:ilvl="6" w:tplc="EE3C0FD4">
      <w:start w:val="1"/>
      <w:numFmt w:val="bullet"/>
      <w:lvlText w:val=""/>
      <w:lvlJc w:val="left"/>
      <w:pPr>
        <w:ind w:left="5040" w:hanging="360"/>
      </w:pPr>
      <w:rPr>
        <w:rFonts w:ascii="Symbol" w:hAnsi="Symbol" w:hint="default"/>
      </w:rPr>
    </w:lvl>
    <w:lvl w:ilvl="7" w:tplc="A154BE98">
      <w:start w:val="1"/>
      <w:numFmt w:val="bullet"/>
      <w:lvlText w:val="o"/>
      <w:lvlJc w:val="left"/>
      <w:pPr>
        <w:ind w:left="5760" w:hanging="360"/>
      </w:pPr>
      <w:rPr>
        <w:rFonts w:ascii="Courier New" w:hAnsi="Courier New" w:hint="default"/>
      </w:rPr>
    </w:lvl>
    <w:lvl w:ilvl="8" w:tplc="69821866">
      <w:start w:val="1"/>
      <w:numFmt w:val="bullet"/>
      <w:lvlText w:val=""/>
      <w:lvlJc w:val="left"/>
      <w:pPr>
        <w:ind w:left="6480" w:hanging="360"/>
      </w:pPr>
      <w:rPr>
        <w:rFonts w:ascii="Wingdings" w:hAnsi="Wingdings" w:hint="default"/>
      </w:rPr>
    </w:lvl>
  </w:abstractNum>
  <w:abstractNum w:abstractNumId="12" w15:restartNumberingAfterBreak="0">
    <w:nsid w:val="1AE4F6AD"/>
    <w:multiLevelType w:val="hybridMultilevel"/>
    <w:tmpl w:val="FFFFFFFF"/>
    <w:lvl w:ilvl="0" w:tplc="04CC7906">
      <w:start w:val="1"/>
      <w:numFmt w:val="bullet"/>
      <w:lvlText w:val="-"/>
      <w:lvlJc w:val="left"/>
      <w:pPr>
        <w:ind w:left="720" w:hanging="360"/>
      </w:pPr>
      <w:rPr>
        <w:rFonts w:ascii="Aptos" w:hAnsi="Aptos" w:hint="default"/>
      </w:rPr>
    </w:lvl>
    <w:lvl w:ilvl="1" w:tplc="5E22C9B6">
      <w:start w:val="1"/>
      <w:numFmt w:val="bullet"/>
      <w:lvlText w:val="o"/>
      <w:lvlJc w:val="left"/>
      <w:pPr>
        <w:ind w:left="1440" w:hanging="360"/>
      </w:pPr>
      <w:rPr>
        <w:rFonts w:ascii="Courier New" w:hAnsi="Courier New" w:hint="default"/>
      </w:rPr>
    </w:lvl>
    <w:lvl w:ilvl="2" w:tplc="013E1304">
      <w:start w:val="1"/>
      <w:numFmt w:val="bullet"/>
      <w:lvlText w:val=""/>
      <w:lvlJc w:val="left"/>
      <w:pPr>
        <w:ind w:left="2160" w:hanging="360"/>
      </w:pPr>
      <w:rPr>
        <w:rFonts w:ascii="Wingdings" w:hAnsi="Wingdings" w:hint="default"/>
      </w:rPr>
    </w:lvl>
    <w:lvl w:ilvl="3" w:tplc="FBB60000">
      <w:start w:val="1"/>
      <w:numFmt w:val="bullet"/>
      <w:lvlText w:val=""/>
      <w:lvlJc w:val="left"/>
      <w:pPr>
        <w:ind w:left="2880" w:hanging="360"/>
      </w:pPr>
      <w:rPr>
        <w:rFonts w:ascii="Symbol" w:hAnsi="Symbol" w:hint="default"/>
      </w:rPr>
    </w:lvl>
    <w:lvl w:ilvl="4" w:tplc="521A35A6">
      <w:start w:val="1"/>
      <w:numFmt w:val="bullet"/>
      <w:lvlText w:val="o"/>
      <w:lvlJc w:val="left"/>
      <w:pPr>
        <w:ind w:left="3600" w:hanging="360"/>
      </w:pPr>
      <w:rPr>
        <w:rFonts w:ascii="Courier New" w:hAnsi="Courier New" w:hint="default"/>
      </w:rPr>
    </w:lvl>
    <w:lvl w:ilvl="5" w:tplc="71C61AA6">
      <w:start w:val="1"/>
      <w:numFmt w:val="bullet"/>
      <w:lvlText w:val=""/>
      <w:lvlJc w:val="left"/>
      <w:pPr>
        <w:ind w:left="4320" w:hanging="360"/>
      </w:pPr>
      <w:rPr>
        <w:rFonts w:ascii="Wingdings" w:hAnsi="Wingdings" w:hint="default"/>
      </w:rPr>
    </w:lvl>
    <w:lvl w:ilvl="6" w:tplc="BA12D1FE">
      <w:start w:val="1"/>
      <w:numFmt w:val="bullet"/>
      <w:lvlText w:val=""/>
      <w:lvlJc w:val="left"/>
      <w:pPr>
        <w:ind w:left="5040" w:hanging="360"/>
      </w:pPr>
      <w:rPr>
        <w:rFonts w:ascii="Symbol" w:hAnsi="Symbol" w:hint="default"/>
      </w:rPr>
    </w:lvl>
    <w:lvl w:ilvl="7" w:tplc="A61ACD88">
      <w:start w:val="1"/>
      <w:numFmt w:val="bullet"/>
      <w:lvlText w:val="o"/>
      <w:lvlJc w:val="left"/>
      <w:pPr>
        <w:ind w:left="5760" w:hanging="360"/>
      </w:pPr>
      <w:rPr>
        <w:rFonts w:ascii="Courier New" w:hAnsi="Courier New" w:hint="default"/>
      </w:rPr>
    </w:lvl>
    <w:lvl w:ilvl="8" w:tplc="536E34AE">
      <w:start w:val="1"/>
      <w:numFmt w:val="bullet"/>
      <w:lvlText w:val=""/>
      <w:lvlJc w:val="left"/>
      <w:pPr>
        <w:ind w:left="6480" w:hanging="360"/>
      </w:pPr>
      <w:rPr>
        <w:rFonts w:ascii="Wingdings" w:hAnsi="Wingdings" w:hint="default"/>
      </w:rPr>
    </w:lvl>
  </w:abstractNum>
  <w:abstractNum w:abstractNumId="13" w15:restartNumberingAfterBreak="0">
    <w:nsid w:val="3BC5D693"/>
    <w:multiLevelType w:val="hybridMultilevel"/>
    <w:tmpl w:val="FFFFFFFF"/>
    <w:lvl w:ilvl="0" w:tplc="3F6A1E60">
      <w:start w:val="1"/>
      <w:numFmt w:val="bullet"/>
      <w:lvlText w:val="-"/>
      <w:lvlJc w:val="left"/>
      <w:pPr>
        <w:ind w:left="720" w:hanging="360"/>
      </w:pPr>
      <w:rPr>
        <w:rFonts w:ascii="Aptos" w:hAnsi="Aptos" w:hint="default"/>
      </w:rPr>
    </w:lvl>
    <w:lvl w:ilvl="1" w:tplc="AFFE3F7C">
      <w:start w:val="1"/>
      <w:numFmt w:val="bullet"/>
      <w:lvlText w:val="o"/>
      <w:lvlJc w:val="left"/>
      <w:pPr>
        <w:ind w:left="1440" w:hanging="360"/>
      </w:pPr>
      <w:rPr>
        <w:rFonts w:ascii="Courier New" w:hAnsi="Courier New" w:hint="default"/>
      </w:rPr>
    </w:lvl>
    <w:lvl w:ilvl="2" w:tplc="D80CD390">
      <w:start w:val="1"/>
      <w:numFmt w:val="bullet"/>
      <w:lvlText w:val=""/>
      <w:lvlJc w:val="left"/>
      <w:pPr>
        <w:ind w:left="2160" w:hanging="360"/>
      </w:pPr>
      <w:rPr>
        <w:rFonts w:ascii="Wingdings" w:hAnsi="Wingdings" w:hint="default"/>
      </w:rPr>
    </w:lvl>
    <w:lvl w:ilvl="3" w:tplc="BBDEB386">
      <w:start w:val="1"/>
      <w:numFmt w:val="bullet"/>
      <w:lvlText w:val=""/>
      <w:lvlJc w:val="left"/>
      <w:pPr>
        <w:ind w:left="2880" w:hanging="360"/>
      </w:pPr>
      <w:rPr>
        <w:rFonts w:ascii="Symbol" w:hAnsi="Symbol" w:hint="default"/>
      </w:rPr>
    </w:lvl>
    <w:lvl w:ilvl="4" w:tplc="88DA9046">
      <w:start w:val="1"/>
      <w:numFmt w:val="bullet"/>
      <w:lvlText w:val="o"/>
      <w:lvlJc w:val="left"/>
      <w:pPr>
        <w:ind w:left="3600" w:hanging="360"/>
      </w:pPr>
      <w:rPr>
        <w:rFonts w:ascii="Courier New" w:hAnsi="Courier New" w:hint="default"/>
      </w:rPr>
    </w:lvl>
    <w:lvl w:ilvl="5" w:tplc="3B2A1C00">
      <w:start w:val="1"/>
      <w:numFmt w:val="bullet"/>
      <w:lvlText w:val=""/>
      <w:lvlJc w:val="left"/>
      <w:pPr>
        <w:ind w:left="4320" w:hanging="360"/>
      </w:pPr>
      <w:rPr>
        <w:rFonts w:ascii="Wingdings" w:hAnsi="Wingdings" w:hint="default"/>
      </w:rPr>
    </w:lvl>
    <w:lvl w:ilvl="6" w:tplc="A0E2A0CE">
      <w:start w:val="1"/>
      <w:numFmt w:val="bullet"/>
      <w:lvlText w:val=""/>
      <w:lvlJc w:val="left"/>
      <w:pPr>
        <w:ind w:left="5040" w:hanging="360"/>
      </w:pPr>
      <w:rPr>
        <w:rFonts w:ascii="Symbol" w:hAnsi="Symbol" w:hint="default"/>
      </w:rPr>
    </w:lvl>
    <w:lvl w:ilvl="7" w:tplc="73F4B4D0">
      <w:start w:val="1"/>
      <w:numFmt w:val="bullet"/>
      <w:lvlText w:val="o"/>
      <w:lvlJc w:val="left"/>
      <w:pPr>
        <w:ind w:left="5760" w:hanging="360"/>
      </w:pPr>
      <w:rPr>
        <w:rFonts w:ascii="Courier New" w:hAnsi="Courier New" w:hint="default"/>
      </w:rPr>
    </w:lvl>
    <w:lvl w:ilvl="8" w:tplc="2DAA3E3A">
      <w:start w:val="1"/>
      <w:numFmt w:val="bullet"/>
      <w:lvlText w:val=""/>
      <w:lvlJc w:val="left"/>
      <w:pPr>
        <w:ind w:left="6480" w:hanging="360"/>
      </w:pPr>
      <w:rPr>
        <w:rFonts w:ascii="Wingdings" w:hAnsi="Wingdings" w:hint="default"/>
      </w:rPr>
    </w:lvl>
  </w:abstractNum>
  <w:abstractNum w:abstractNumId="14" w15:restartNumberingAfterBreak="0">
    <w:nsid w:val="476016AD"/>
    <w:multiLevelType w:val="hybridMultilevel"/>
    <w:tmpl w:val="FFFFFFFF"/>
    <w:lvl w:ilvl="0" w:tplc="4F90AB10">
      <w:start w:val="1"/>
      <w:numFmt w:val="bullet"/>
      <w:lvlText w:val="-"/>
      <w:lvlJc w:val="left"/>
      <w:pPr>
        <w:ind w:left="720" w:hanging="360"/>
      </w:pPr>
      <w:rPr>
        <w:rFonts w:ascii="Aptos" w:hAnsi="Aptos" w:hint="default"/>
      </w:rPr>
    </w:lvl>
    <w:lvl w:ilvl="1" w:tplc="266EAC72">
      <w:start w:val="1"/>
      <w:numFmt w:val="bullet"/>
      <w:lvlText w:val="o"/>
      <w:lvlJc w:val="left"/>
      <w:pPr>
        <w:ind w:left="1440" w:hanging="360"/>
      </w:pPr>
      <w:rPr>
        <w:rFonts w:ascii="Courier New" w:hAnsi="Courier New" w:hint="default"/>
      </w:rPr>
    </w:lvl>
    <w:lvl w:ilvl="2" w:tplc="11B0F7F6">
      <w:start w:val="1"/>
      <w:numFmt w:val="bullet"/>
      <w:lvlText w:val=""/>
      <w:lvlJc w:val="left"/>
      <w:pPr>
        <w:ind w:left="2160" w:hanging="360"/>
      </w:pPr>
      <w:rPr>
        <w:rFonts w:ascii="Wingdings" w:hAnsi="Wingdings" w:hint="default"/>
      </w:rPr>
    </w:lvl>
    <w:lvl w:ilvl="3" w:tplc="20C46E66">
      <w:start w:val="1"/>
      <w:numFmt w:val="bullet"/>
      <w:lvlText w:val=""/>
      <w:lvlJc w:val="left"/>
      <w:pPr>
        <w:ind w:left="2880" w:hanging="360"/>
      </w:pPr>
      <w:rPr>
        <w:rFonts w:ascii="Symbol" w:hAnsi="Symbol" w:hint="default"/>
      </w:rPr>
    </w:lvl>
    <w:lvl w:ilvl="4" w:tplc="AA66A80E">
      <w:start w:val="1"/>
      <w:numFmt w:val="bullet"/>
      <w:lvlText w:val="o"/>
      <w:lvlJc w:val="left"/>
      <w:pPr>
        <w:ind w:left="3600" w:hanging="360"/>
      </w:pPr>
      <w:rPr>
        <w:rFonts w:ascii="Courier New" w:hAnsi="Courier New" w:hint="default"/>
      </w:rPr>
    </w:lvl>
    <w:lvl w:ilvl="5" w:tplc="91DE97A2">
      <w:start w:val="1"/>
      <w:numFmt w:val="bullet"/>
      <w:lvlText w:val=""/>
      <w:lvlJc w:val="left"/>
      <w:pPr>
        <w:ind w:left="4320" w:hanging="360"/>
      </w:pPr>
      <w:rPr>
        <w:rFonts w:ascii="Wingdings" w:hAnsi="Wingdings" w:hint="default"/>
      </w:rPr>
    </w:lvl>
    <w:lvl w:ilvl="6" w:tplc="A636DEB8">
      <w:start w:val="1"/>
      <w:numFmt w:val="bullet"/>
      <w:lvlText w:val=""/>
      <w:lvlJc w:val="left"/>
      <w:pPr>
        <w:ind w:left="5040" w:hanging="360"/>
      </w:pPr>
      <w:rPr>
        <w:rFonts w:ascii="Symbol" w:hAnsi="Symbol" w:hint="default"/>
      </w:rPr>
    </w:lvl>
    <w:lvl w:ilvl="7" w:tplc="DD106B26">
      <w:start w:val="1"/>
      <w:numFmt w:val="bullet"/>
      <w:lvlText w:val="o"/>
      <w:lvlJc w:val="left"/>
      <w:pPr>
        <w:ind w:left="5760" w:hanging="360"/>
      </w:pPr>
      <w:rPr>
        <w:rFonts w:ascii="Courier New" w:hAnsi="Courier New" w:hint="default"/>
      </w:rPr>
    </w:lvl>
    <w:lvl w:ilvl="8" w:tplc="188CFA38">
      <w:start w:val="1"/>
      <w:numFmt w:val="bullet"/>
      <w:lvlText w:val=""/>
      <w:lvlJc w:val="left"/>
      <w:pPr>
        <w:ind w:left="6480" w:hanging="360"/>
      </w:pPr>
      <w:rPr>
        <w:rFonts w:ascii="Wingdings" w:hAnsi="Wingdings" w:hint="default"/>
      </w:rPr>
    </w:lvl>
  </w:abstractNum>
  <w:num w:numId="1" w16cid:durableId="1226180307">
    <w:abstractNumId w:val="13"/>
  </w:num>
  <w:num w:numId="2" w16cid:durableId="2044210627">
    <w:abstractNumId w:val="14"/>
  </w:num>
  <w:num w:numId="3" w16cid:durableId="1834104567">
    <w:abstractNumId w:val="12"/>
  </w:num>
  <w:num w:numId="4" w16cid:durableId="1136681226">
    <w:abstractNumId w:val="10"/>
  </w:num>
  <w:num w:numId="5" w16cid:durableId="1820809015">
    <w:abstractNumId w:val="11"/>
  </w:num>
  <w:num w:numId="6" w16cid:durableId="1094546699">
    <w:abstractNumId w:val="9"/>
  </w:num>
  <w:num w:numId="7" w16cid:durableId="1848136726">
    <w:abstractNumId w:val="8"/>
  </w:num>
  <w:num w:numId="8" w16cid:durableId="90321398">
    <w:abstractNumId w:val="6"/>
  </w:num>
  <w:num w:numId="9" w16cid:durableId="2023848979">
    <w:abstractNumId w:val="5"/>
  </w:num>
  <w:num w:numId="10" w16cid:durableId="1619530061">
    <w:abstractNumId w:val="4"/>
  </w:num>
  <w:num w:numId="11" w16cid:durableId="837577550">
    <w:abstractNumId w:val="7"/>
  </w:num>
  <w:num w:numId="12" w16cid:durableId="1730031969">
    <w:abstractNumId w:val="3"/>
  </w:num>
  <w:num w:numId="13" w16cid:durableId="117996041">
    <w:abstractNumId w:val="2"/>
  </w:num>
  <w:num w:numId="14" w16cid:durableId="1392996350">
    <w:abstractNumId w:val="1"/>
  </w:num>
  <w:num w:numId="15" w16cid:durableId="94511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6A3"/>
    <w:rsid w:val="0015074B"/>
    <w:rsid w:val="001C51AE"/>
    <w:rsid w:val="001E6856"/>
    <w:rsid w:val="00263203"/>
    <w:rsid w:val="00273710"/>
    <w:rsid w:val="0029639D"/>
    <w:rsid w:val="002F747C"/>
    <w:rsid w:val="003025FC"/>
    <w:rsid w:val="00326F90"/>
    <w:rsid w:val="0041AD61"/>
    <w:rsid w:val="00497630"/>
    <w:rsid w:val="00524347"/>
    <w:rsid w:val="005B3642"/>
    <w:rsid w:val="005D627B"/>
    <w:rsid w:val="00665E0B"/>
    <w:rsid w:val="006751E5"/>
    <w:rsid w:val="007C6379"/>
    <w:rsid w:val="008815DF"/>
    <w:rsid w:val="008C7818"/>
    <w:rsid w:val="00947D64"/>
    <w:rsid w:val="00A051C5"/>
    <w:rsid w:val="00A63705"/>
    <w:rsid w:val="00AA1D8D"/>
    <w:rsid w:val="00B20567"/>
    <w:rsid w:val="00B47730"/>
    <w:rsid w:val="00BB3A99"/>
    <w:rsid w:val="00CB0664"/>
    <w:rsid w:val="00D703F0"/>
    <w:rsid w:val="00E11C61"/>
    <w:rsid w:val="00EB0504"/>
    <w:rsid w:val="00FB1FC1"/>
    <w:rsid w:val="00FC693F"/>
    <w:rsid w:val="00FD4397"/>
    <w:rsid w:val="00FE0686"/>
    <w:rsid w:val="012AC012"/>
    <w:rsid w:val="0173F74B"/>
    <w:rsid w:val="0200B9BC"/>
    <w:rsid w:val="02153F7A"/>
    <w:rsid w:val="0224A8D5"/>
    <w:rsid w:val="02918ACE"/>
    <w:rsid w:val="02C73BC4"/>
    <w:rsid w:val="02DCFA45"/>
    <w:rsid w:val="04024817"/>
    <w:rsid w:val="04681C4D"/>
    <w:rsid w:val="047FE0B0"/>
    <w:rsid w:val="0546A85B"/>
    <w:rsid w:val="0573CB80"/>
    <w:rsid w:val="05A81BC5"/>
    <w:rsid w:val="06884800"/>
    <w:rsid w:val="06CAC1D2"/>
    <w:rsid w:val="07B3CAE8"/>
    <w:rsid w:val="083C8E0C"/>
    <w:rsid w:val="0930008C"/>
    <w:rsid w:val="0AC82325"/>
    <w:rsid w:val="0B9FD758"/>
    <w:rsid w:val="0C1D17CB"/>
    <w:rsid w:val="0C64A64A"/>
    <w:rsid w:val="0C94E0EE"/>
    <w:rsid w:val="0D388C83"/>
    <w:rsid w:val="0D681ED6"/>
    <w:rsid w:val="0DB45E56"/>
    <w:rsid w:val="0E62DB24"/>
    <w:rsid w:val="0E6EDA0E"/>
    <w:rsid w:val="0F264805"/>
    <w:rsid w:val="0F3D05E4"/>
    <w:rsid w:val="0F54C209"/>
    <w:rsid w:val="0F5DDDFC"/>
    <w:rsid w:val="0F943C31"/>
    <w:rsid w:val="0FDCE2CB"/>
    <w:rsid w:val="10858D61"/>
    <w:rsid w:val="1205D76D"/>
    <w:rsid w:val="1219B987"/>
    <w:rsid w:val="1228B821"/>
    <w:rsid w:val="128EA8CA"/>
    <w:rsid w:val="1322AB05"/>
    <w:rsid w:val="1345BA38"/>
    <w:rsid w:val="13913FD0"/>
    <w:rsid w:val="13E9E365"/>
    <w:rsid w:val="13EA5D1F"/>
    <w:rsid w:val="13FA9782"/>
    <w:rsid w:val="1416BEAF"/>
    <w:rsid w:val="15201C13"/>
    <w:rsid w:val="152F2D01"/>
    <w:rsid w:val="15684973"/>
    <w:rsid w:val="15B8B9B9"/>
    <w:rsid w:val="15FB197F"/>
    <w:rsid w:val="15FD70F4"/>
    <w:rsid w:val="1667C140"/>
    <w:rsid w:val="16EAA9DB"/>
    <w:rsid w:val="18668CA8"/>
    <w:rsid w:val="1868D006"/>
    <w:rsid w:val="19C56F5A"/>
    <w:rsid w:val="1A557B9D"/>
    <w:rsid w:val="1AF33E36"/>
    <w:rsid w:val="1BCC5EA4"/>
    <w:rsid w:val="1C143131"/>
    <w:rsid w:val="1C6163E3"/>
    <w:rsid w:val="1C9E5A48"/>
    <w:rsid w:val="1CA4B21C"/>
    <w:rsid w:val="1CCF3F0D"/>
    <w:rsid w:val="1CDF71FF"/>
    <w:rsid w:val="1E328088"/>
    <w:rsid w:val="1F514A8A"/>
    <w:rsid w:val="1FDF734D"/>
    <w:rsid w:val="1FE2E1AD"/>
    <w:rsid w:val="1FF2F601"/>
    <w:rsid w:val="208D74C5"/>
    <w:rsid w:val="219706A5"/>
    <w:rsid w:val="220FF8D1"/>
    <w:rsid w:val="22321C33"/>
    <w:rsid w:val="2268CFDF"/>
    <w:rsid w:val="22C41FF5"/>
    <w:rsid w:val="2358F440"/>
    <w:rsid w:val="23FEA239"/>
    <w:rsid w:val="2421E535"/>
    <w:rsid w:val="243161AB"/>
    <w:rsid w:val="2489F559"/>
    <w:rsid w:val="24CE695F"/>
    <w:rsid w:val="24F0C8C8"/>
    <w:rsid w:val="24FC9DCA"/>
    <w:rsid w:val="25A7BEA7"/>
    <w:rsid w:val="260582E3"/>
    <w:rsid w:val="265B0364"/>
    <w:rsid w:val="26DB8C9A"/>
    <w:rsid w:val="275295DE"/>
    <w:rsid w:val="286DEBDA"/>
    <w:rsid w:val="288DCAAE"/>
    <w:rsid w:val="28B7C4ED"/>
    <w:rsid w:val="28C357FC"/>
    <w:rsid w:val="28F20347"/>
    <w:rsid w:val="28F33B10"/>
    <w:rsid w:val="296728A7"/>
    <w:rsid w:val="2A20DD30"/>
    <w:rsid w:val="2A24BDDE"/>
    <w:rsid w:val="2A36145A"/>
    <w:rsid w:val="2AD08BF7"/>
    <w:rsid w:val="2BC27F46"/>
    <w:rsid w:val="2BC2EC67"/>
    <w:rsid w:val="2BD909EB"/>
    <w:rsid w:val="2C8EBB3A"/>
    <w:rsid w:val="2C9B946F"/>
    <w:rsid w:val="2D06C480"/>
    <w:rsid w:val="2DCEE14C"/>
    <w:rsid w:val="2FC38294"/>
    <w:rsid w:val="30B272D2"/>
    <w:rsid w:val="31AF3073"/>
    <w:rsid w:val="31D17095"/>
    <w:rsid w:val="31EF3A75"/>
    <w:rsid w:val="323A74CF"/>
    <w:rsid w:val="32714129"/>
    <w:rsid w:val="329FB523"/>
    <w:rsid w:val="33028FCF"/>
    <w:rsid w:val="33DC97CB"/>
    <w:rsid w:val="3417F294"/>
    <w:rsid w:val="36D24F6A"/>
    <w:rsid w:val="3820FA43"/>
    <w:rsid w:val="38521011"/>
    <w:rsid w:val="38F67AEC"/>
    <w:rsid w:val="3923CCBA"/>
    <w:rsid w:val="3962F9D1"/>
    <w:rsid w:val="39B1145F"/>
    <w:rsid w:val="39B8DB77"/>
    <w:rsid w:val="3A010B26"/>
    <w:rsid w:val="3A4D0C8F"/>
    <w:rsid w:val="3A5EF5DC"/>
    <w:rsid w:val="3BBC0ADB"/>
    <w:rsid w:val="3CF4F1F1"/>
    <w:rsid w:val="3D8B2AF4"/>
    <w:rsid w:val="3DAC559F"/>
    <w:rsid w:val="3E22F828"/>
    <w:rsid w:val="3E4ED258"/>
    <w:rsid w:val="3F2F3C8A"/>
    <w:rsid w:val="3F34F590"/>
    <w:rsid w:val="3F40AED8"/>
    <w:rsid w:val="3F95179A"/>
    <w:rsid w:val="3FBB1526"/>
    <w:rsid w:val="40042CE6"/>
    <w:rsid w:val="4022387E"/>
    <w:rsid w:val="41531F86"/>
    <w:rsid w:val="436C37D9"/>
    <w:rsid w:val="441AF9C9"/>
    <w:rsid w:val="442BC504"/>
    <w:rsid w:val="447F3C8B"/>
    <w:rsid w:val="45CDACAE"/>
    <w:rsid w:val="4789DB7C"/>
    <w:rsid w:val="4806534B"/>
    <w:rsid w:val="4820A4E5"/>
    <w:rsid w:val="496A58B1"/>
    <w:rsid w:val="49B6D845"/>
    <w:rsid w:val="4A1BA30F"/>
    <w:rsid w:val="4A8748EA"/>
    <w:rsid w:val="4BDB13D3"/>
    <w:rsid w:val="4D3A802C"/>
    <w:rsid w:val="4D5D5C15"/>
    <w:rsid w:val="4DB14B15"/>
    <w:rsid w:val="4DF4CCEE"/>
    <w:rsid w:val="4E105F76"/>
    <w:rsid w:val="4EB15E26"/>
    <w:rsid w:val="4ED43530"/>
    <w:rsid w:val="4EFD3722"/>
    <w:rsid w:val="4FFF9739"/>
    <w:rsid w:val="50767456"/>
    <w:rsid w:val="5090D8AF"/>
    <w:rsid w:val="509153D9"/>
    <w:rsid w:val="50D74488"/>
    <w:rsid w:val="50F5EE0F"/>
    <w:rsid w:val="510CA6B8"/>
    <w:rsid w:val="511F1816"/>
    <w:rsid w:val="5142162C"/>
    <w:rsid w:val="518BB87B"/>
    <w:rsid w:val="51B5CDE8"/>
    <w:rsid w:val="5279AE52"/>
    <w:rsid w:val="52B9A47C"/>
    <w:rsid w:val="52F76044"/>
    <w:rsid w:val="53013C23"/>
    <w:rsid w:val="530FFD20"/>
    <w:rsid w:val="533E3F5B"/>
    <w:rsid w:val="5341E89C"/>
    <w:rsid w:val="543E5E8D"/>
    <w:rsid w:val="54E8060D"/>
    <w:rsid w:val="55011CE2"/>
    <w:rsid w:val="553275E2"/>
    <w:rsid w:val="56135FA1"/>
    <w:rsid w:val="566D1170"/>
    <w:rsid w:val="5671B136"/>
    <w:rsid w:val="572BCF5C"/>
    <w:rsid w:val="5785E2BE"/>
    <w:rsid w:val="57D4C586"/>
    <w:rsid w:val="580F697E"/>
    <w:rsid w:val="58465C51"/>
    <w:rsid w:val="585D3597"/>
    <w:rsid w:val="58EFC7A5"/>
    <w:rsid w:val="59055DA6"/>
    <w:rsid w:val="5A50B5EC"/>
    <w:rsid w:val="5A87B31C"/>
    <w:rsid w:val="5AABF9FB"/>
    <w:rsid w:val="5BF33E2B"/>
    <w:rsid w:val="5C20CB09"/>
    <w:rsid w:val="5CD52027"/>
    <w:rsid w:val="5D34D7DF"/>
    <w:rsid w:val="5D932A91"/>
    <w:rsid w:val="5DC13664"/>
    <w:rsid w:val="5DCD95CD"/>
    <w:rsid w:val="5E1C4344"/>
    <w:rsid w:val="5E43EC01"/>
    <w:rsid w:val="5EF0D577"/>
    <w:rsid w:val="5F03E998"/>
    <w:rsid w:val="5F45299B"/>
    <w:rsid w:val="5FC1A694"/>
    <w:rsid w:val="605FFAE2"/>
    <w:rsid w:val="606C40D6"/>
    <w:rsid w:val="60B6C891"/>
    <w:rsid w:val="612FA69B"/>
    <w:rsid w:val="62EA091F"/>
    <w:rsid w:val="63453DE7"/>
    <w:rsid w:val="63D87B67"/>
    <w:rsid w:val="644994C7"/>
    <w:rsid w:val="66214B8D"/>
    <w:rsid w:val="66C4FE33"/>
    <w:rsid w:val="67541311"/>
    <w:rsid w:val="676DC145"/>
    <w:rsid w:val="67805C5E"/>
    <w:rsid w:val="6811B9B4"/>
    <w:rsid w:val="6890246C"/>
    <w:rsid w:val="68989ED1"/>
    <w:rsid w:val="68E14A74"/>
    <w:rsid w:val="69AEC6C4"/>
    <w:rsid w:val="6A36DB05"/>
    <w:rsid w:val="6B075C51"/>
    <w:rsid w:val="6B27CB52"/>
    <w:rsid w:val="6B9A9BA3"/>
    <w:rsid w:val="6BD20DC3"/>
    <w:rsid w:val="6C5EACAF"/>
    <w:rsid w:val="6C831112"/>
    <w:rsid w:val="6CCC554C"/>
    <w:rsid w:val="6D101792"/>
    <w:rsid w:val="6D181A10"/>
    <w:rsid w:val="6D5FA595"/>
    <w:rsid w:val="6DBBF66F"/>
    <w:rsid w:val="6EA498EB"/>
    <w:rsid w:val="6FBAEB73"/>
    <w:rsid w:val="6FDE5CE2"/>
    <w:rsid w:val="70855BDE"/>
    <w:rsid w:val="70CCE6CD"/>
    <w:rsid w:val="7137A186"/>
    <w:rsid w:val="717F7FC6"/>
    <w:rsid w:val="71989F62"/>
    <w:rsid w:val="7212195F"/>
    <w:rsid w:val="73036DA6"/>
    <w:rsid w:val="7331F6FF"/>
    <w:rsid w:val="74311A26"/>
    <w:rsid w:val="743CECE2"/>
    <w:rsid w:val="74E128AC"/>
    <w:rsid w:val="757191AC"/>
    <w:rsid w:val="75AA6DDF"/>
    <w:rsid w:val="76855707"/>
    <w:rsid w:val="76AF366B"/>
    <w:rsid w:val="76D37635"/>
    <w:rsid w:val="772DFC05"/>
    <w:rsid w:val="774DEF23"/>
    <w:rsid w:val="77679757"/>
    <w:rsid w:val="7767FCE0"/>
    <w:rsid w:val="77766BA8"/>
    <w:rsid w:val="77ADFCAF"/>
    <w:rsid w:val="78C9D389"/>
    <w:rsid w:val="78F376E0"/>
    <w:rsid w:val="7912901A"/>
    <w:rsid w:val="791C41FD"/>
    <w:rsid w:val="79470CF6"/>
    <w:rsid w:val="79663CC6"/>
    <w:rsid w:val="79E6CD55"/>
    <w:rsid w:val="7A16BA9B"/>
    <w:rsid w:val="7AA59D53"/>
    <w:rsid w:val="7BF27BAC"/>
    <w:rsid w:val="7C384043"/>
    <w:rsid w:val="7CC4F647"/>
    <w:rsid w:val="7CF08E45"/>
    <w:rsid w:val="7D40B201"/>
    <w:rsid w:val="7E05F1E7"/>
    <w:rsid w:val="7E29D876"/>
    <w:rsid w:val="7E502216"/>
    <w:rsid w:val="7ED420D3"/>
    <w:rsid w:val="7EFA485B"/>
    <w:rsid w:val="7FB89A5B"/>
    <w:rsid w:val="7FC01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69E10"/>
  <w14:defaultImageDpi w14:val="330"/>
  <w15:docId w15:val="{3CC7DF6E-EEA0-4796-82C0-3185A2A8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C5412B3423F44994A5D3C8B815C013" ma:contentTypeVersion="13" ma:contentTypeDescription="Create a new document." ma:contentTypeScope="" ma:versionID="2be61bc4d78c695e60e9ae08cacad3c8">
  <xsd:schema xmlns:xsd="http://www.w3.org/2001/XMLSchema" xmlns:xs="http://www.w3.org/2001/XMLSchema" xmlns:p="http://schemas.microsoft.com/office/2006/metadata/properties" xmlns:ns3="0a4d3751-b53b-40e1-b63b-5f4004eb57aa" xmlns:ns4="51c81e05-48cc-428e-adf8-4c6ae4f2ff0b" targetNamespace="http://schemas.microsoft.com/office/2006/metadata/properties" ma:root="true" ma:fieldsID="e0d75b3b36b92ca130e22055accf1ed7" ns3:_="" ns4:_="">
    <xsd:import namespace="0a4d3751-b53b-40e1-b63b-5f4004eb57aa"/>
    <xsd:import namespace="51c81e05-48cc-428e-adf8-4c6ae4f2ff0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d3751-b53b-40e1-b63b-5f4004eb5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c81e05-48cc-428e-adf8-4c6ae4f2ff0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a4d3751-b53b-40e1-b63b-5f4004eb57a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5E79A9-D053-45ED-AA97-2F88E1062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d3751-b53b-40e1-b63b-5f4004eb57aa"/>
    <ds:schemaRef ds:uri="51c81e05-48cc-428e-adf8-4c6ae4f2f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8CC1D-62F0-41C9-95D1-67ACCF6C5618}">
  <ds:schemaRefs>
    <ds:schemaRef ds:uri="http://schemas.microsoft.com/office/2006/metadata/properties"/>
    <ds:schemaRef ds:uri="http://schemas.microsoft.com/office/infopath/2007/PartnerControls"/>
    <ds:schemaRef ds:uri="0a4d3751-b53b-40e1-b63b-5f4004eb57aa"/>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822AF276-A2BF-42A2-A113-B0277534C222}">
  <ds:schemaRefs>
    <ds:schemaRef ds:uri="http://schemas.microsoft.com/sharepoint/v3/contenttype/forms"/>
  </ds:schemaRefs>
</ds:datastoreItem>
</file>

<file path=docMetadata/LabelInfo.xml><?xml version="1.0" encoding="utf-8"?>
<clbl:labelList xmlns:clbl="http://schemas.microsoft.com/office/2020/mipLabelMetadata">
  <clbl:label id="{7e0b5fcf-12c4-4eff-96b6-4664f25dc7da}" enabled="0" method="" siteId="{7e0b5fcf-12c4-4eff-96b6-4664f25dc7d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711</Words>
  <Characters>4393</Characters>
  <Application>Microsoft Office Word</Application>
  <DocSecurity>0</DocSecurity>
  <Lines>183</Lines>
  <Paragraphs>124</Paragraphs>
  <ScaleCrop>false</ScaleCrop>
  <Manager/>
  <Company/>
  <LinksUpToDate>false</LinksUpToDate>
  <CharactersWithSpaces>4980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ADRIANA BINTI MEOR AZMAN</cp:lastModifiedBy>
  <cp:revision>24</cp:revision>
  <dcterms:created xsi:type="dcterms:W3CDTF">2025-04-19T22:07:00Z</dcterms:created>
  <dcterms:modified xsi:type="dcterms:W3CDTF">2025-05-25T13:30:00Z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0x0101009DC5412B3423F44994A5D3C8B815C013</vt:lpwstr>
  </property>
</Properties>
</file>